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AC0C8" w14:textId="77777777" w:rsidR="00E75D19" w:rsidRDefault="00E75D19">
      <w:pPr>
        <w:pStyle w:val="Heading1"/>
      </w:pPr>
      <w:bookmarkStart w:id="0" w:name="_Toc197027159"/>
      <w:bookmarkStart w:id="1" w:name="_Toc197027535"/>
      <w:bookmarkStart w:id="2" w:name="_Toc197794813"/>
      <w:bookmarkStart w:id="3" w:name="_Toc197795242"/>
      <w:bookmarkStart w:id="4" w:name="_Toc198580582"/>
      <w:r w:rsidRPr="009E3EFB">
        <w:rPr>
          <w:rFonts w:ascii="Times New Roman" w:hAnsi="Times New Roman" w:cs="Times New Roman"/>
          <w:b w:val="0"/>
          <w:bCs w:val="0"/>
          <w:noProof/>
          <w:sz w:val="40"/>
          <w:szCs w:val="40"/>
        </w:rPr>
        <w:drawing>
          <wp:anchor distT="0" distB="0" distL="114300" distR="114300" simplePos="0" relativeHeight="251656704" behindDoc="0" locked="0" layoutInCell="1" allowOverlap="1" wp14:anchorId="284E5C9E" wp14:editId="6143E3A7">
            <wp:simplePos x="0" y="0"/>
            <wp:positionH relativeFrom="margin">
              <wp:posOffset>571500</wp:posOffset>
            </wp:positionH>
            <wp:positionV relativeFrom="page">
              <wp:posOffset>-152400</wp:posOffset>
            </wp:positionV>
            <wp:extent cx="4238625" cy="2383851"/>
            <wp:effectExtent l="0" t="0" r="0" b="0"/>
            <wp:wrapNone/>
            <wp:docPr id="1359186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186967" name="Picture 1359186967"/>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4238625" cy="2383851"/>
                    </a:xfrm>
                    <a:prstGeom prst="rect">
                      <a:avLst/>
                    </a:prstGeom>
                  </pic:spPr>
                </pic:pic>
              </a:graphicData>
            </a:graphic>
            <wp14:sizeRelH relativeFrom="margin">
              <wp14:pctWidth>0</wp14:pctWidth>
            </wp14:sizeRelH>
            <wp14:sizeRelV relativeFrom="margin">
              <wp14:pctHeight>0</wp14:pctHeight>
            </wp14:sizeRelV>
          </wp:anchor>
        </w:drawing>
      </w:r>
      <w:bookmarkEnd w:id="0"/>
      <w:bookmarkEnd w:id="1"/>
      <w:bookmarkEnd w:id="2"/>
      <w:bookmarkEnd w:id="3"/>
      <w:bookmarkEnd w:id="4"/>
    </w:p>
    <w:p w14:paraId="2402A72D" w14:textId="77777777" w:rsidR="00E75D19" w:rsidRDefault="00E75D19" w:rsidP="00E75D19"/>
    <w:p w14:paraId="14D44031" w14:textId="77777777" w:rsidR="00D10687" w:rsidRDefault="00D10687" w:rsidP="00E75D19"/>
    <w:p w14:paraId="2DAF5F49" w14:textId="77777777" w:rsidR="00D10687" w:rsidRDefault="00D10687" w:rsidP="00E75D19"/>
    <w:p w14:paraId="3BE731EF" w14:textId="77777777" w:rsidR="00D10687" w:rsidRDefault="004C1AA6" w:rsidP="00D10687">
      <w:pPr>
        <w:jc w:val="center"/>
        <w:rPr>
          <w:b/>
          <w:bCs/>
          <w:color w:val="4F81BD" w:themeColor="accent1"/>
          <w:sz w:val="32"/>
          <w:szCs w:val="32"/>
          <w:lang w:val="en-PK"/>
        </w:rPr>
      </w:pPr>
      <w:r>
        <w:rPr>
          <w:b/>
          <w:bCs/>
          <w:noProof/>
          <w:color w:val="4F81BD" w:themeColor="accent1"/>
          <w:sz w:val="32"/>
          <w:szCs w:val="32"/>
          <w:lang w:val="en-PK"/>
        </w:rPr>
        <mc:AlternateContent>
          <mc:Choice Requires="wps">
            <w:drawing>
              <wp:anchor distT="0" distB="0" distL="114300" distR="114300" simplePos="0" relativeHeight="251657728" behindDoc="0" locked="0" layoutInCell="1" allowOverlap="1" wp14:anchorId="048157BC" wp14:editId="710F8782">
                <wp:simplePos x="0" y="0"/>
                <wp:positionH relativeFrom="column">
                  <wp:posOffset>400049</wp:posOffset>
                </wp:positionH>
                <wp:positionV relativeFrom="paragraph">
                  <wp:posOffset>299720</wp:posOffset>
                </wp:positionV>
                <wp:extent cx="4733925" cy="0"/>
                <wp:effectExtent l="38100" t="38100" r="66675" b="95250"/>
                <wp:wrapNone/>
                <wp:docPr id="290955700" name="Straight Connector 1"/>
                <wp:cNvGraphicFramePr/>
                <a:graphic xmlns:a="http://schemas.openxmlformats.org/drawingml/2006/main">
                  <a:graphicData uri="http://schemas.microsoft.com/office/word/2010/wordprocessingShape">
                    <wps:wsp>
                      <wps:cNvCnPr/>
                      <wps:spPr>
                        <a:xfrm flipV="1">
                          <a:off x="0" y="0"/>
                          <a:ext cx="47339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E331B2" id="Straight Connector 1"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23.6pt" to="404.2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" strokecolor="#4f81bd [3204]" strokeweight="2pt">
                <v:shadow on="t" color="black" opacity="24903f" origin=",.5" offset="0,.55556mm"/>
              </v:line>
            </w:pict>
          </mc:Fallback>
        </mc:AlternateContent>
      </w:r>
      <w:r w:rsidR="00D10687" w:rsidRPr="00D10687">
        <w:rPr>
          <w:b/>
          <w:bCs/>
          <w:color w:val="4F81BD" w:themeColor="accent1"/>
          <w:sz w:val="32"/>
          <w:szCs w:val="32"/>
          <w:lang w:val="en-PK"/>
        </w:rPr>
        <w:t>SOFTWARE REQUIREMENTS SPECIFICATION (SRS)</w:t>
      </w:r>
    </w:p>
    <w:p w14:paraId="2F73836E" w14:textId="77777777" w:rsidR="00D10687" w:rsidRDefault="00D10687" w:rsidP="00D10687">
      <w:pPr>
        <w:jc w:val="center"/>
        <w:rPr>
          <w:b/>
          <w:bCs/>
          <w:color w:val="4F81BD" w:themeColor="accent1"/>
          <w:sz w:val="32"/>
          <w:szCs w:val="32"/>
          <w:lang w:val="en-PK"/>
        </w:rPr>
      </w:pPr>
    </w:p>
    <w:p w14:paraId="7D85D21F" w14:textId="77777777" w:rsidR="00E75D19" w:rsidRPr="004C1AA6" w:rsidRDefault="004C1AA6" w:rsidP="004C1AA6">
      <w:pPr>
        <w:jc w:val="center"/>
        <w:rPr>
          <w:color w:val="4F81BD" w:themeColor="accent1"/>
          <w:sz w:val="32"/>
          <w:szCs w:val="32"/>
          <w:lang w:val="en-PK"/>
        </w:rPr>
      </w:pPr>
      <w:r>
        <w:rPr>
          <w:b/>
          <w:bCs/>
          <w:noProof/>
          <w:color w:val="4F81BD" w:themeColor="accent1"/>
          <w:sz w:val="32"/>
          <w:szCs w:val="32"/>
        </w:rPr>
        <mc:AlternateContent>
          <mc:Choice Requires="wps">
            <w:drawing>
              <wp:anchor distT="0" distB="0" distL="114300" distR="114300" simplePos="0" relativeHeight="251660800" behindDoc="0" locked="0" layoutInCell="1" allowOverlap="1" wp14:anchorId="7BCE799D" wp14:editId="3B1C71C0">
                <wp:simplePos x="0" y="0"/>
                <wp:positionH relativeFrom="column">
                  <wp:posOffset>904875</wp:posOffset>
                </wp:positionH>
                <wp:positionV relativeFrom="paragraph">
                  <wp:posOffset>278764</wp:posOffset>
                </wp:positionV>
                <wp:extent cx="3705225" cy="19050"/>
                <wp:effectExtent l="38100" t="38100" r="66675" b="95250"/>
                <wp:wrapNone/>
                <wp:docPr id="317598276" name="Straight Connector 6"/>
                <wp:cNvGraphicFramePr/>
                <a:graphic xmlns:a="http://schemas.openxmlformats.org/drawingml/2006/main">
                  <a:graphicData uri="http://schemas.microsoft.com/office/word/2010/wordprocessingShape">
                    <wps:wsp>
                      <wps:cNvCnPr/>
                      <wps:spPr>
                        <a:xfrm flipV="1">
                          <a:off x="0" y="0"/>
                          <a:ext cx="3705225" cy="19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4D968A" id="Straight Connector 6" o:spid="_x0000_s1026" style="position:absolute;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25pt,21.95pt" to="363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" strokecolor="#4f81bd [3204]" strokeweight="2pt">
                <v:shadow on="t" color="black" opacity="24903f" origin=",.5" offset="0,.55556mm"/>
              </v:line>
            </w:pict>
          </mc:Fallback>
        </mc:AlternateContent>
      </w:r>
      <w:r w:rsidR="00D10687" w:rsidRPr="00D10687">
        <w:rPr>
          <w:b/>
          <w:bCs/>
          <w:color w:val="4F81BD" w:themeColor="accent1"/>
          <w:sz w:val="32"/>
          <w:szCs w:val="32"/>
        </w:rPr>
        <w:t>Project Title:</w:t>
      </w:r>
      <w:r w:rsidR="00D10687" w:rsidRPr="00D10687">
        <w:rPr>
          <w:color w:val="4F81BD" w:themeColor="accent1"/>
          <w:sz w:val="32"/>
          <w:szCs w:val="32"/>
        </w:rPr>
        <w:t> Airline Reservation System</w:t>
      </w:r>
    </w:p>
    <w:p w14:paraId="11DAF430" w14:textId="77777777" w:rsidR="00E75D19" w:rsidRPr="00167DD7" w:rsidRDefault="004C1AA6">
      <w:pPr>
        <w:pStyle w:val="Heading1"/>
        <w:rPr>
          <w:rFonts w:asciiTheme="minorHAnsi" w:hAnsiTheme="minorHAnsi"/>
        </w:rPr>
      </w:pPr>
      <w:bookmarkStart w:id="5" w:name="_Toc197027160"/>
      <w:bookmarkStart w:id="6" w:name="_Toc197027536"/>
      <w:bookmarkStart w:id="7" w:name="_Toc197794814"/>
      <w:bookmarkStart w:id="8" w:name="_Toc197795243"/>
      <w:bookmarkStart w:id="9" w:name="_Toc198580583"/>
      <w:r w:rsidRPr="00167DD7">
        <w:rPr>
          <w:rFonts w:asciiTheme="minorHAnsi" w:hAnsiTheme="minorHAnsi"/>
        </w:rPr>
        <w:t>Submitted by: Hazal Group</w:t>
      </w:r>
      <w:bookmarkEnd w:id="5"/>
      <w:bookmarkEnd w:id="6"/>
      <w:bookmarkEnd w:id="7"/>
      <w:bookmarkEnd w:id="8"/>
      <w:bookmarkEnd w:id="9"/>
    </w:p>
    <w:p w14:paraId="17D691E8" w14:textId="77777777" w:rsidR="001970D3" w:rsidRDefault="00167DD7" w:rsidP="001970D3">
      <w:r>
        <w:rPr>
          <w:noProof/>
        </w:rPr>
        <mc:AlternateContent>
          <mc:Choice Requires="wps">
            <w:drawing>
              <wp:anchor distT="0" distB="0" distL="114300" distR="114300" simplePos="0" relativeHeight="251653632" behindDoc="0" locked="0" layoutInCell="1" allowOverlap="1" wp14:anchorId="4D449403" wp14:editId="5AEF18F2">
                <wp:simplePos x="0" y="0"/>
                <wp:positionH relativeFrom="column">
                  <wp:posOffset>-9525</wp:posOffset>
                </wp:positionH>
                <wp:positionV relativeFrom="paragraph">
                  <wp:posOffset>31750</wp:posOffset>
                </wp:positionV>
                <wp:extent cx="2238375" cy="0"/>
                <wp:effectExtent l="38100" t="38100" r="66675" b="95250"/>
                <wp:wrapNone/>
                <wp:docPr id="672026222" name="Straight Connector 7"/>
                <wp:cNvGraphicFramePr/>
                <a:graphic xmlns:a="http://schemas.openxmlformats.org/drawingml/2006/main">
                  <a:graphicData uri="http://schemas.microsoft.com/office/word/2010/wordprocessingShape">
                    <wps:wsp>
                      <wps:cNvCnPr/>
                      <wps:spPr>
                        <a:xfrm>
                          <a:off x="0" y="0"/>
                          <a:ext cx="22383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C04AE15" id="Straight Connector 7"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75pt,2.5pt" to="1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" strokecolor="#4f81bd [3204]" strokeweight="2pt">
                <v:shadow on="t" color="black" opacity="24903f" origin=",.5" offset="0,.55556mm"/>
              </v:line>
            </w:pict>
          </mc:Fallback>
        </mc:AlternateContent>
      </w:r>
    </w:p>
    <w:tbl>
      <w:tblPr>
        <w:tblStyle w:val="TableGrid"/>
        <w:tblW w:w="7954" w:type="dxa"/>
        <w:tblInd w:w="689" w:type="dxa"/>
        <w:tblLook w:val="04A0" w:firstRow="1" w:lastRow="0" w:firstColumn="1" w:lastColumn="0" w:noHBand="0" w:noVBand="1"/>
      </w:tblPr>
      <w:tblGrid>
        <w:gridCol w:w="3977"/>
        <w:gridCol w:w="3977"/>
      </w:tblGrid>
      <w:tr w:rsidR="00B73B79" w14:paraId="44F85081" w14:textId="77777777" w:rsidTr="00FC663C">
        <w:trPr>
          <w:trHeight w:val="257"/>
        </w:trPr>
        <w:tc>
          <w:tcPr>
            <w:tcW w:w="3977" w:type="dxa"/>
          </w:tcPr>
          <w:p w14:paraId="1DA83B2A" w14:textId="77777777" w:rsidR="00B73B79" w:rsidRPr="00B73B79" w:rsidRDefault="00B73B79" w:rsidP="00B73B79">
            <w:proofErr w:type="spellStart"/>
            <w:r w:rsidRPr="00B73B79">
              <w:rPr>
                <w:rFonts w:cs="Times New Roman"/>
                <w:b/>
                <w:bCs/>
              </w:rPr>
              <w:t>Unbreen</w:t>
            </w:r>
            <w:proofErr w:type="spellEnd"/>
            <w:r w:rsidRPr="00B73B79">
              <w:rPr>
                <w:rFonts w:cs="Times New Roman"/>
                <w:b/>
                <w:bCs/>
              </w:rPr>
              <w:t xml:space="preserve"> Fatima</w:t>
            </w:r>
          </w:p>
        </w:tc>
        <w:tc>
          <w:tcPr>
            <w:tcW w:w="3977" w:type="dxa"/>
          </w:tcPr>
          <w:p w14:paraId="59F2717B" w14:textId="77777777" w:rsidR="00B73B79" w:rsidRPr="00B73B79" w:rsidRDefault="00B73B79" w:rsidP="00B73B79">
            <w:r w:rsidRPr="00B73B79">
              <w:rPr>
                <w:rFonts w:cs="Times New Roman"/>
                <w:b/>
                <w:bCs/>
              </w:rPr>
              <w:t>SU92-BSSEM-F24-351</w:t>
            </w:r>
          </w:p>
        </w:tc>
      </w:tr>
      <w:tr w:rsidR="00B73B79" w14:paraId="1A5099A2" w14:textId="77777777" w:rsidTr="00FC663C">
        <w:trPr>
          <w:trHeight w:val="257"/>
        </w:trPr>
        <w:tc>
          <w:tcPr>
            <w:tcW w:w="3977" w:type="dxa"/>
          </w:tcPr>
          <w:p w14:paraId="05353005" w14:textId="77777777" w:rsidR="00B73B79" w:rsidRPr="00B73B79" w:rsidRDefault="00B73B79" w:rsidP="00B73B79">
            <w:proofErr w:type="spellStart"/>
            <w:r w:rsidRPr="00B73B79">
              <w:rPr>
                <w:rFonts w:cs="Times New Roman"/>
                <w:b/>
                <w:bCs/>
              </w:rPr>
              <w:t>Ukasha</w:t>
            </w:r>
            <w:proofErr w:type="spellEnd"/>
            <w:r w:rsidRPr="00B73B79">
              <w:rPr>
                <w:rFonts w:cs="Times New Roman"/>
                <w:b/>
                <w:bCs/>
              </w:rPr>
              <w:t xml:space="preserve"> Abid</w:t>
            </w:r>
          </w:p>
        </w:tc>
        <w:tc>
          <w:tcPr>
            <w:tcW w:w="3977" w:type="dxa"/>
          </w:tcPr>
          <w:p w14:paraId="647FEA69" w14:textId="77777777" w:rsidR="00B73B79" w:rsidRPr="00B73B79" w:rsidRDefault="00B73B79" w:rsidP="00B73B79">
            <w:r w:rsidRPr="00B73B79">
              <w:rPr>
                <w:rFonts w:cs="Times New Roman"/>
                <w:b/>
                <w:bCs/>
              </w:rPr>
              <w:t>SU92-BSSEM-F24-147</w:t>
            </w:r>
          </w:p>
        </w:tc>
      </w:tr>
      <w:tr w:rsidR="00B73B79" w14:paraId="2DBFF7FC" w14:textId="77777777" w:rsidTr="00FC663C">
        <w:trPr>
          <w:trHeight w:val="257"/>
        </w:trPr>
        <w:tc>
          <w:tcPr>
            <w:tcW w:w="3977" w:type="dxa"/>
          </w:tcPr>
          <w:p w14:paraId="2122AD60" w14:textId="77777777" w:rsidR="00B73B79" w:rsidRPr="00B73B79" w:rsidRDefault="00B73B79" w:rsidP="00B73B79">
            <w:r w:rsidRPr="00B73B79">
              <w:rPr>
                <w:rFonts w:cs="Times New Roman"/>
                <w:b/>
                <w:bCs/>
              </w:rPr>
              <w:t>M. Saqib Imran</w:t>
            </w:r>
          </w:p>
        </w:tc>
        <w:tc>
          <w:tcPr>
            <w:tcW w:w="3977" w:type="dxa"/>
          </w:tcPr>
          <w:p w14:paraId="4A620754" w14:textId="77777777" w:rsidR="00B73B79" w:rsidRPr="00B73B79" w:rsidRDefault="00B73B79" w:rsidP="00B73B79">
            <w:r w:rsidRPr="00B73B79">
              <w:rPr>
                <w:rFonts w:cs="Times New Roman"/>
                <w:b/>
                <w:bCs/>
              </w:rPr>
              <w:t>SU92-BSSEM-F24-109</w:t>
            </w:r>
          </w:p>
        </w:tc>
      </w:tr>
      <w:tr w:rsidR="00B73B79" w14:paraId="12E32342" w14:textId="77777777" w:rsidTr="00FC663C">
        <w:trPr>
          <w:trHeight w:val="242"/>
        </w:trPr>
        <w:tc>
          <w:tcPr>
            <w:tcW w:w="3977" w:type="dxa"/>
          </w:tcPr>
          <w:p w14:paraId="3899498D" w14:textId="77777777" w:rsidR="00B73B79" w:rsidRPr="00B73B79" w:rsidRDefault="00B73B79" w:rsidP="00B73B79">
            <w:r w:rsidRPr="00B73B79">
              <w:rPr>
                <w:rFonts w:cs="Times New Roman"/>
                <w:b/>
                <w:bCs/>
              </w:rPr>
              <w:t>M. Umar</w:t>
            </w:r>
          </w:p>
        </w:tc>
        <w:tc>
          <w:tcPr>
            <w:tcW w:w="3977" w:type="dxa"/>
          </w:tcPr>
          <w:p w14:paraId="6BA7793E" w14:textId="77777777" w:rsidR="00B73B79" w:rsidRPr="00B73B79" w:rsidRDefault="00B73B79" w:rsidP="00B73B79">
            <w:r w:rsidRPr="00B73B79">
              <w:rPr>
                <w:rFonts w:cs="Times New Roman"/>
                <w:b/>
                <w:bCs/>
              </w:rPr>
              <w:t>SU92-BSSEM-F24-088</w:t>
            </w:r>
          </w:p>
        </w:tc>
      </w:tr>
      <w:tr w:rsidR="00B73B79" w14:paraId="05B42714" w14:textId="77777777" w:rsidTr="00FC663C">
        <w:trPr>
          <w:trHeight w:val="257"/>
        </w:trPr>
        <w:tc>
          <w:tcPr>
            <w:tcW w:w="3977" w:type="dxa"/>
          </w:tcPr>
          <w:p w14:paraId="2ECC4576" w14:textId="77777777" w:rsidR="00B73B79" w:rsidRPr="00B73B79" w:rsidRDefault="00B73B79" w:rsidP="00B73B79">
            <w:r w:rsidRPr="00B73B79">
              <w:rPr>
                <w:rFonts w:cs="Times New Roman"/>
                <w:b/>
                <w:bCs/>
              </w:rPr>
              <w:t>M. Ahmad Naveed</w:t>
            </w:r>
          </w:p>
        </w:tc>
        <w:tc>
          <w:tcPr>
            <w:tcW w:w="3977" w:type="dxa"/>
          </w:tcPr>
          <w:p w14:paraId="6D919954" w14:textId="77777777" w:rsidR="00B73B79" w:rsidRPr="00B73B79" w:rsidRDefault="00B73B79" w:rsidP="00B73B79">
            <w:r w:rsidRPr="00B73B79">
              <w:rPr>
                <w:rFonts w:cs="Times New Roman"/>
                <w:b/>
                <w:bCs/>
              </w:rPr>
              <w:t>SU92-BSSEM-F24-149</w:t>
            </w:r>
          </w:p>
        </w:tc>
      </w:tr>
    </w:tbl>
    <w:p w14:paraId="6B4BCB9B" w14:textId="77777777" w:rsidR="007B6E3C" w:rsidRDefault="00447FD6">
      <w:pPr>
        <w:pStyle w:val="Heading1"/>
        <w:rPr>
          <w:rFonts w:asciiTheme="minorHAnsi" w:hAnsiTheme="minorHAnsi"/>
        </w:rPr>
      </w:pPr>
      <w:bookmarkStart w:id="10" w:name="_Toc197027161"/>
      <w:bookmarkStart w:id="11" w:name="_Toc197027537"/>
      <w:bookmarkStart w:id="12" w:name="_Toc197794815"/>
      <w:bookmarkStart w:id="13" w:name="_Toc197795244"/>
      <w:bookmarkStart w:id="14" w:name="_Toc198580584"/>
      <w:r w:rsidRPr="00167DD7">
        <w:rPr>
          <w:rFonts w:asciiTheme="minorHAnsi" w:hAnsiTheme="minorHAnsi"/>
        </w:rPr>
        <w:t xml:space="preserve">Submitted </w:t>
      </w:r>
      <w:r>
        <w:rPr>
          <w:rFonts w:asciiTheme="minorHAnsi" w:hAnsiTheme="minorHAnsi"/>
        </w:rPr>
        <w:t>To</w:t>
      </w:r>
      <w:r w:rsidRPr="00167DD7">
        <w:rPr>
          <w:rFonts w:asciiTheme="minorHAnsi" w:hAnsiTheme="minorHAnsi"/>
        </w:rPr>
        <w:t>:</w:t>
      </w:r>
      <w:r w:rsidR="00D94C9C">
        <w:rPr>
          <w:rFonts w:asciiTheme="minorHAnsi" w:hAnsiTheme="minorHAnsi"/>
        </w:rPr>
        <w:t xml:space="preserve"> </w:t>
      </w:r>
      <w:r>
        <w:rPr>
          <w:rFonts w:asciiTheme="minorHAnsi" w:hAnsiTheme="minorHAnsi"/>
        </w:rPr>
        <w:t>Ma’am Ayesha Karim</w:t>
      </w:r>
      <w:bookmarkStart w:id="15" w:name="_Toc197027162"/>
      <w:bookmarkStart w:id="16" w:name="_Toc197027538"/>
      <w:bookmarkEnd w:id="10"/>
      <w:bookmarkEnd w:id="11"/>
      <w:bookmarkEnd w:id="12"/>
      <w:bookmarkEnd w:id="13"/>
      <w:bookmarkEnd w:id="14"/>
    </w:p>
    <w:bookmarkStart w:id="17" w:name="_Toc197794816"/>
    <w:bookmarkStart w:id="18" w:name="_Toc197795245"/>
    <w:bookmarkStart w:id="19" w:name="_Toc198580585"/>
    <w:p w14:paraId="55CEF2FE" w14:textId="77777777" w:rsidR="0095765D" w:rsidRDefault="00E330A5">
      <w:pPr>
        <w:pStyle w:val="Heading1"/>
        <w:rPr>
          <w:rFonts w:asciiTheme="minorHAnsi" w:hAnsiTheme="minorHAnsi"/>
        </w:rPr>
      </w:pPr>
      <w:r>
        <w:rPr>
          <w:noProof/>
        </w:rPr>
        <mc:AlternateContent>
          <mc:Choice Requires="wps">
            <w:drawing>
              <wp:anchor distT="0" distB="0" distL="114300" distR="114300" simplePos="0" relativeHeight="251658752" behindDoc="0" locked="0" layoutInCell="1" allowOverlap="1" wp14:anchorId="219CDE4C" wp14:editId="1A08D00B">
                <wp:simplePos x="0" y="0"/>
                <wp:positionH relativeFrom="column">
                  <wp:posOffset>0</wp:posOffset>
                </wp:positionH>
                <wp:positionV relativeFrom="paragraph">
                  <wp:posOffset>57150</wp:posOffset>
                </wp:positionV>
                <wp:extent cx="2943225" cy="0"/>
                <wp:effectExtent l="38100" t="38100" r="66675" b="95250"/>
                <wp:wrapNone/>
                <wp:docPr id="1192591842" name="Straight Connector 8"/>
                <wp:cNvGraphicFramePr/>
                <a:graphic xmlns:a="http://schemas.openxmlformats.org/drawingml/2006/main">
                  <a:graphicData uri="http://schemas.microsoft.com/office/word/2010/wordprocessingShape">
                    <wps:wsp>
                      <wps:cNvCnPr/>
                      <wps:spPr>
                        <a:xfrm>
                          <a:off x="0" y="0"/>
                          <a:ext cx="29432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5A0BA4B" id="Straight Connector 8"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0,4.5pt" to="231.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" strokecolor="#4f81bd [3204]" strokeweight="2pt">
                <v:shadow on="t" color="black" opacity="24903f" origin=",.5" offset="0,.55556mm"/>
              </v:line>
            </w:pict>
          </mc:Fallback>
        </mc:AlternateContent>
      </w:r>
      <w:r w:rsidR="0095765D">
        <w:rPr>
          <w:rFonts w:asciiTheme="minorHAnsi" w:hAnsiTheme="minorHAnsi"/>
        </w:rPr>
        <w:t>Course Name: Object Oriented Programming</w:t>
      </w:r>
      <w:bookmarkEnd w:id="17"/>
      <w:bookmarkEnd w:id="18"/>
      <w:bookmarkEnd w:id="19"/>
      <w:r w:rsidR="0095765D">
        <w:rPr>
          <w:rFonts w:asciiTheme="minorHAnsi" w:hAnsiTheme="minorHAnsi"/>
        </w:rPr>
        <w:t xml:space="preserve"> </w:t>
      </w:r>
    </w:p>
    <w:bookmarkStart w:id="20" w:name="_Toc197794817"/>
    <w:bookmarkStart w:id="21" w:name="_Toc197795246"/>
    <w:bookmarkStart w:id="22" w:name="_Toc198580586"/>
    <w:p w14:paraId="7F4CD382" w14:textId="77777777" w:rsidR="00E75D19" w:rsidRPr="0050671F" w:rsidRDefault="0095765D">
      <w:pPr>
        <w:pStyle w:val="Heading1"/>
        <w:rPr>
          <w:rFonts w:asciiTheme="minorHAnsi" w:hAnsiTheme="minorHAnsi"/>
        </w:rPr>
      </w:pPr>
      <w:r>
        <w:rPr>
          <w:rFonts w:asciiTheme="minorHAnsi" w:hAnsiTheme="minorHAnsi"/>
          <w:noProof/>
        </w:rPr>
        <mc:AlternateContent>
          <mc:Choice Requires="wps">
            <w:drawing>
              <wp:anchor distT="0" distB="0" distL="114300" distR="114300" simplePos="0" relativeHeight="251662848" behindDoc="0" locked="0" layoutInCell="1" allowOverlap="1" wp14:anchorId="5F2205F1" wp14:editId="374AE77C">
                <wp:simplePos x="0" y="0"/>
                <wp:positionH relativeFrom="column">
                  <wp:posOffset>0</wp:posOffset>
                </wp:positionH>
                <wp:positionV relativeFrom="paragraph">
                  <wp:posOffset>27940</wp:posOffset>
                </wp:positionV>
                <wp:extent cx="3609975" cy="9525"/>
                <wp:effectExtent l="38100" t="38100" r="66675" b="85725"/>
                <wp:wrapNone/>
                <wp:docPr id="1584663649" name="Straight Connector 9"/>
                <wp:cNvGraphicFramePr/>
                <a:graphic xmlns:a="http://schemas.openxmlformats.org/drawingml/2006/main">
                  <a:graphicData uri="http://schemas.microsoft.com/office/word/2010/wordprocessingShape">
                    <wps:wsp>
                      <wps:cNvCnPr/>
                      <wps:spPr>
                        <a:xfrm>
                          <a:off x="0" y="0"/>
                          <a:ext cx="3609975" cy="9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AE6CC1" id="Straight Connector 9"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2pt" to="284.2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" strokecolor="#4f81bd [3204]" strokeweight="2pt">
                <v:shadow on="t" color="black" opacity="24903f" origin=",.5" offset="0,.55556mm"/>
              </v:line>
            </w:pict>
          </mc:Fallback>
        </mc:AlternateContent>
      </w:r>
      <w:r w:rsidR="0050671F" w:rsidRPr="0050671F">
        <w:rPr>
          <w:rFonts w:asciiTheme="minorHAnsi" w:hAnsiTheme="minorHAnsi"/>
        </w:rPr>
        <w:t>Course Code</w:t>
      </w:r>
      <w:r w:rsidR="00D94C9C">
        <w:rPr>
          <w:rFonts w:asciiTheme="minorHAnsi" w:hAnsiTheme="minorHAnsi"/>
        </w:rPr>
        <w:t xml:space="preserve">: </w:t>
      </w:r>
      <w:r w:rsidR="00D94C9C" w:rsidRPr="00D94C9C">
        <w:rPr>
          <w:rFonts w:asciiTheme="minorHAnsi" w:hAnsiTheme="minorHAnsi"/>
        </w:rPr>
        <w:t>CS-1206</w:t>
      </w:r>
      <w:bookmarkEnd w:id="15"/>
      <w:bookmarkEnd w:id="16"/>
      <w:bookmarkEnd w:id="20"/>
      <w:bookmarkEnd w:id="21"/>
      <w:bookmarkEnd w:id="22"/>
    </w:p>
    <w:bookmarkStart w:id="23" w:name="_Toc197027163"/>
    <w:bookmarkStart w:id="24" w:name="_Toc197027539"/>
    <w:bookmarkStart w:id="25" w:name="_Toc197794818"/>
    <w:bookmarkStart w:id="26" w:name="_Toc197795247"/>
    <w:bookmarkStart w:id="27" w:name="_Toc198580587"/>
    <w:p w14:paraId="415B2F3E" w14:textId="77777777" w:rsidR="00E75D19" w:rsidRDefault="00C44E4D" w:rsidP="006531EC">
      <w:pPr>
        <w:pStyle w:val="Heading1"/>
        <w:ind w:left="1440" w:hanging="1440"/>
      </w:pPr>
      <w:r>
        <w:rPr>
          <w:rFonts w:asciiTheme="minorHAnsi" w:hAnsiTheme="minorHAnsi"/>
          <w:noProof/>
        </w:rPr>
        <mc:AlternateContent>
          <mc:Choice Requires="wps">
            <w:drawing>
              <wp:anchor distT="0" distB="0" distL="114300" distR="114300" simplePos="0" relativeHeight="251659776" behindDoc="0" locked="0" layoutInCell="1" allowOverlap="1" wp14:anchorId="4F9F6054" wp14:editId="303F6004">
                <wp:simplePos x="0" y="0"/>
                <wp:positionH relativeFrom="column">
                  <wp:posOffset>-9525</wp:posOffset>
                </wp:positionH>
                <wp:positionV relativeFrom="paragraph">
                  <wp:posOffset>30480</wp:posOffset>
                </wp:positionV>
                <wp:extent cx="1809750" cy="0"/>
                <wp:effectExtent l="38100" t="38100" r="76200" b="95250"/>
                <wp:wrapNone/>
                <wp:docPr id="1485002031" name="Straight Connector 10"/>
                <wp:cNvGraphicFramePr/>
                <a:graphic xmlns:a="http://schemas.openxmlformats.org/drawingml/2006/main">
                  <a:graphicData uri="http://schemas.microsoft.com/office/word/2010/wordprocessingShape">
                    <wps:wsp>
                      <wps:cNvCnPr/>
                      <wps:spPr>
                        <a:xfrm>
                          <a:off x="0" y="0"/>
                          <a:ext cx="18097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1132F47" id="Straight Connector 10"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75pt,2.4pt" to="141.7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" strokecolor="#4f81bd [3204]" strokeweight="2pt">
                <v:shadow on="t" color="black" opacity="24903f" origin=",.5" offset="0,.55556mm"/>
              </v:line>
            </w:pict>
          </mc:Fallback>
        </mc:AlternateContent>
      </w:r>
      <w:r w:rsidR="00D94C9C" w:rsidRPr="00D94C9C">
        <w:t>Date of Submission: </w:t>
      </w:r>
      <w:r w:rsidR="00D94C9C">
        <w:t>05</w:t>
      </w:r>
      <w:r w:rsidR="00D94C9C" w:rsidRPr="00D94C9C">
        <w:t>/</w:t>
      </w:r>
      <w:r w:rsidR="00D94C9C">
        <w:t>05</w:t>
      </w:r>
      <w:r w:rsidR="00D94C9C" w:rsidRPr="00D94C9C">
        <w:t>/</w:t>
      </w:r>
      <w:r w:rsidR="00D94C9C">
        <w:t>2025</w:t>
      </w:r>
      <w:bookmarkEnd w:id="23"/>
      <w:bookmarkEnd w:id="24"/>
      <w:bookmarkEnd w:id="25"/>
      <w:bookmarkEnd w:id="26"/>
      <w:bookmarkEnd w:id="27"/>
    </w:p>
    <w:bookmarkStart w:id="28" w:name="_Toc197027164"/>
    <w:bookmarkStart w:id="29" w:name="_Toc197027540"/>
    <w:bookmarkStart w:id="30" w:name="_Toc197794819"/>
    <w:bookmarkStart w:id="31" w:name="_Toc197795248"/>
    <w:bookmarkStart w:id="32" w:name="_Toc198580588"/>
    <w:p w14:paraId="623031AB" w14:textId="77777777" w:rsidR="00E75D19" w:rsidRDefault="004C504B">
      <w:pPr>
        <w:pStyle w:val="Heading1"/>
      </w:pPr>
      <w:r>
        <w:rPr>
          <w:rFonts w:asciiTheme="minorHAnsi" w:hAnsiTheme="minorHAnsi"/>
          <w:noProof/>
        </w:rPr>
        <mc:AlternateContent>
          <mc:Choice Requires="wps">
            <w:drawing>
              <wp:anchor distT="0" distB="0" distL="114300" distR="114300" simplePos="0" relativeHeight="251661824" behindDoc="0" locked="0" layoutInCell="1" allowOverlap="1" wp14:anchorId="0A5349B4" wp14:editId="383F4679">
                <wp:simplePos x="0" y="0"/>
                <wp:positionH relativeFrom="column">
                  <wp:posOffset>-19050</wp:posOffset>
                </wp:positionH>
                <wp:positionV relativeFrom="paragraph">
                  <wp:posOffset>27940</wp:posOffset>
                </wp:positionV>
                <wp:extent cx="2400300" cy="0"/>
                <wp:effectExtent l="38100" t="38100" r="76200" b="95250"/>
                <wp:wrapNone/>
                <wp:docPr id="1658604769" name="Straight Connector 12"/>
                <wp:cNvGraphicFramePr/>
                <a:graphic xmlns:a="http://schemas.openxmlformats.org/drawingml/2006/main">
                  <a:graphicData uri="http://schemas.microsoft.com/office/word/2010/wordprocessingShape">
                    <wps:wsp>
                      <wps:cNvCnPr/>
                      <wps:spPr>
                        <a:xfrm>
                          <a:off x="0" y="0"/>
                          <a:ext cx="2400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E4DBA8E" id="Straight Connector 12"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1.5pt,2.2pt" to="187.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" strokecolor="#4f81bd [3204]" strokeweight="2pt">
                <v:shadow on="t" color="black" opacity="24903f" origin=",.5" offset="0,.55556mm"/>
              </v:line>
            </w:pict>
          </mc:Fallback>
        </mc:AlternateContent>
      </w:r>
      <w:bookmarkEnd w:id="28"/>
      <w:bookmarkEnd w:id="29"/>
      <w:bookmarkEnd w:id="30"/>
      <w:bookmarkEnd w:id="31"/>
      <w:bookmarkEnd w:id="32"/>
    </w:p>
    <w:p w14:paraId="6DEE4649" w14:textId="77777777" w:rsidR="00D10687" w:rsidRDefault="00D10687">
      <w:pPr>
        <w:pStyle w:val="Heading2"/>
      </w:pPr>
    </w:p>
    <w:p w14:paraId="690B3E33" w14:textId="77777777" w:rsidR="00D10687" w:rsidRDefault="00D10687">
      <w:pPr>
        <w:pStyle w:val="Heading2"/>
      </w:pPr>
    </w:p>
    <w:p w14:paraId="5AC80F1A" w14:textId="77777777" w:rsidR="00167DD7" w:rsidRPr="00D10687" w:rsidRDefault="00167DD7" w:rsidP="00D10687"/>
    <w:sdt>
      <w:sdtPr>
        <w:rPr>
          <w:rFonts w:asciiTheme="minorHAnsi" w:eastAsiaTheme="minorEastAsia" w:hAnsiTheme="minorHAnsi" w:cstheme="minorBidi"/>
          <w:b w:val="0"/>
          <w:bCs w:val="0"/>
          <w:color w:val="auto"/>
          <w:sz w:val="22"/>
          <w:szCs w:val="22"/>
        </w:rPr>
        <w:id w:val="-2077821101"/>
        <w:docPartObj>
          <w:docPartGallery w:val="Table of Contents"/>
          <w:docPartUnique/>
        </w:docPartObj>
      </w:sdtPr>
      <w:sdtEndPr>
        <w:rPr>
          <w:noProof/>
        </w:rPr>
      </w:sdtEndPr>
      <w:sdtContent>
        <w:p w14:paraId="08882990" w14:textId="6DD21A69" w:rsidR="00EC1AA8" w:rsidRPr="006F16A7" w:rsidRDefault="00B40F32" w:rsidP="006F16A7">
          <w:pPr>
            <w:pStyle w:val="TOCHeading"/>
            <w:rPr>
              <w:noProof/>
            </w:rPr>
          </w:pPr>
          <w:r>
            <w:t>Table of Contents</w:t>
          </w:r>
          <w:r>
            <w:rPr>
              <w:b w:val="0"/>
              <w:bCs w:val="0"/>
            </w:rPr>
            <w:fldChar w:fldCharType="begin"/>
          </w:r>
          <w:r>
            <w:instrText xml:space="preserve"> TOC \o "1-3" \h \z \u </w:instrText>
          </w:r>
          <w:r>
            <w:rPr>
              <w:b w:val="0"/>
              <w:bCs w:val="0"/>
            </w:rPr>
            <w:fldChar w:fldCharType="separate"/>
          </w:r>
        </w:p>
        <w:p w14:paraId="6AAF2811" w14:textId="727DD007" w:rsidR="00EC1AA8" w:rsidRDefault="00EC1AA8">
          <w:pPr>
            <w:pStyle w:val="TOC2"/>
            <w:tabs>
              <w:tab w:val="right" w:leader="dot" w:pos="8630"/>
            </w:tabs>
            <w:rPr>
              <w:noProof/>
              <w:kern w:val="2"/>
              <w:sz w:val="24"/>
              <w:szCs w:val="24"/>
              <w:lang w:val="en-PK" w:eastAsia="en-PK"/>
              <w14:ligatures w14:val="standardContextual"/>
            </w:rPr>
          </w:pPr>
          <w:hyperlink w:anchor="_Toc198580589" w:history="1">
            <w:r w:rsidRPr="00ED14CE">
              <w:rPr>
                <w:rStyle w:val="Hyperlink"/>
                <w:noProof/>
              </w:rPr>
              <w:t>1. Introduction</w:t>
            </w:r>
            <w:r>
              <w:rPr>
                <w:noProof/>
                <w:webHidden/>
              </w:rPr>
              <w:tab/>
            </w:r>
            <w:r>
              <w:rPr>
                <w:noProof/>
                <w:webHidden/>
              </w:rPr>
              <w:fldChar w:fldCharType="begin"/>
            </w:r>
            <w:r>
              <w:rPr>
                <w:noProof/>
                <w:webHidden/>
              </w:rPr>
              <w:instrText xml:space="preserve"> PAGEREF _Toc198580589 \h </w:instrText>
            </w:r>
            <w:r>
              <w:rPr>
                <w:noProof/>
                <w:webHidden/>
              </w:rPr>
            </w:r>
            <w:r>
              <w:rPr>
                <w:noProof/>
                <w:webHidden/>
              </w:rPr>
              <w:fldChar w:fldCharType="separate"/>
            </w:r>
            <w:r w:rsidR="00370BA9">
              <w:rPr>
                <w:noProof/>
                <w:webHidden/>
              </w:rPr>
              <w:t>3</w:t>
            </w:r>
            <w:r>
              <w:rPr>
                <w:noProof/>
                <w:webHidden/>
              </w:rPr>
              <w:fldChar w:fldCharType="end"/>
            </w:r>
          </w:hyperlink>
        </w:p>
        <w:p w14:paraId="5CA0FB33" w14:textId="70FD2F9D" w:rsidR="00EC1AA8" w:rsidRDefault="00EC1AA8">
          <w:pPr>
            <w:pStyle w:val="TOC3"/>
            <w:tabs>
              <w:tab w:val="right" w:leader="dot" w:pos="8630"/>
            </w:tabs>
            <w:rPr>
              <w:noProof/>
              <w:kern w:val="2"/>
              <w:sz w:val="24"/>
              <w:szCs w:val="24"/>
              <w:lang w:val="en-PK" w:eastAsia="en-PK"/>
              <w14:ligatures w14:val="standardContextual"/>
            </w:rPr>
          </w:pPr>
          <w:hyperlink w:anchor="_Toc198580590" w:history="1">
            <w:r w:rsidRPr="00ED14CE">
              <w:rPr>
                <w:rStyle w:val="Hyperlink"/>
                <w:noProof/>
              </w:rPr>
              <w:t>1.1 Purpose</w:t>
            </w:r>
            <w:r>
              <w:rPr>
                <w:noProof/>
                <w:webHidden/>
              </w:rPr>
              <w:tab/>
            </w:r>
            <w:r>
              <w:rPr>
                <w:noProof/>
                <w:webHidden/>
              </w:rPr>
              <w:fldChar w:fldCharType="begin"/>
            </w:r>
            <w:r>
              <w:rPr>
                <w:noProof/>
                <w:webHidden/>
              </w:rPr>
              <w:instrText xml:space="preserve"> PAGEREF _Toc198580590 \h </w:instrText>
            </w:r>
            <w:r>
              <w:rPr>
                <w:noProof/>
                <w:webHidden/>
              </w:rPr>
            </w:r>
            <w:r>
              <w:rPr>
                <w:noProof/>
                <w:webHidden/>
              </w:rPr>
              <w:fldChar w:fldCharType="separate"/>
            </w:r>
            <w:r w:rsidR="00370BA9">
              <w:rPr>
                <w:noProof/>
                <w:webHidden/>
              </w:rPr>
              <w:t>3</w:t>
            </w:r>
            <w:r>
              <w:rPr>
                <w:noProof/>
                <w:webHidden/>
              </w:rPr>
              <w:fldChar w:fldCharType="end"/>
            </w:r>
          </w:hyperlink>
        </w:p>
        <w:p w14:paraId="26D1CA5E" w14:textId="5FD6EF3C" w:rsidR="00EC1AA8" w:rsidRDefault="00EC1AA8">
          <w:pPr>
            <w:pStyle w:val="TOC3"/>
            <w:tabs>
              <w:tab w:val="right" w:leader="dot" w:pos="8630"/>
            </w:tabs>
            <w:rPr>
              <w:noProof/>
              <w:kern w:val="2"/>
              <w:sz w:val="24"/>
              <w:szCs w:val="24"/>
              <w:lang w:val="en-PK" w:eastAsia="en-PK"/>
              <w14:ligatures w14:val="standardContextual"/>
            </w:rPr>
          </w:pPr>
          <w:hyperlink w:anchor="_Toc198580591" w:history="1">
            <w:r w:rsidRPr="00ED14CE">
              <w:rPr>
                <w:rStyle w:val="Hyperlink"/>
                <w:noProof/>
              </w:rPr>
              <w:t>1.2 Scope</w:t>
            </w:r>
            <w:r>
              <w:rPr>
                <w:noProof/>
                <w:webHidden/>
              </w:rPr>
              <w:tab/>
            </w:r>
            <w:r>
              <w:rPr>
                <w:noProof/>
                <w:webHidden/>
              </w:rPr>
              <w:fldChar w:fldCharType="begin"/>
            </w:r>
            <w:r>
              <w:rPr>
                <w:noProof/>
                <w:webHidden/>
              </w:rPr>
              <w:instrText xml:space="preserve"> PAGEREF _Toc198580591 \h </w:instrText>
            </w:r>
            <w:r>
              <w:rPr>
                <w:noProof/>
                <w:webHidden/>
              </w:rPr>
            </w:r>
            <w:r>
              <w:rPr>
                <w:noProof/>
                <w:webHidden/>
              </w:rPr>
              <w:fldChar w:fldCharType="separate"/>
            </w:r>
            <w:r w:rsidR="00370BA9">
              <w:rPr>
                <w:noProof/>
                <w:webHidden/>
              </w:rPr>
              <w:t>3</w:t>
            </w:r>
            <w:r>
              <w:rPr>
                <w:noProof/>
                <w:webHidden/>
              </w:rPr>
              <w:fldChar w:fldCharType="end"/>
            </w:r>
          </w:hyperlink>
        </w:p>
        <w:p w14:paraId="594D2EC5" w14:textId="779FB119" w:rsidR="00EC1AA8" w:rsidRDefault="00EC1AA8">
          <w:pPr>
            <w:pStyle w:val="TOC3"/>
            <w:tabs>
              <w:tab w:val="right" w:leader="dot" w:pos="8630"/>
            </w:tabs>
            <w:rPr>
              <w:noProof/>
              <w:kern w:val="2"/>
              <w:sz w:val="24"/>
              <w:szCs w:val="24"/>
              <w:lang w:val="en-PK" w:eastAsia="en-PK"/>
              <w14:ligatures w14:val="standardContextual"/>
            </w:rPr>
          </w:pPr>
          <w:hyperlink w:anchor="_Toc198580592" w:history="1">
            <w:r w:rsidRPr="00ED14CE">
              <w:rPr>
                <w:rStyle w:val="Hyperlink"/>
                <w:noProof/>
              </w:rPr>
              <w:t>1.3 Intended Audience</w:t>
            </w:r>
            <w:r>
              <w:rPr>
                <w:noProof/>
                <w:webHidden/>
              </w:rPr>
              <w:tab/>
            </w:r>
            <w:r>
              <w:rPr>
                <w:noProof/>
                <w:webHidden/>
              </w:rPr>
              <w:fldChar w:fldCharType="begin"/>
            </w:r>
            <w:r>
              <w:rPr>
                <w:noProof/>
                <w:webHidden/>
              </w:rPr>
              <w:instrText xml:space="preserve"> PAGEREF _Toc198580592 \h </w:instrText>
            </w:r>
            <w:r>
              <w:rPr>
                <w:noProof/>
                <w:webHidden/>
              </w:rPr>
            </w:r>
            <w:r>
              <w:rPr>
                <w:noProof/>
                <w:webHidden/>
              </w:rPr>
              <w:fldChar w:fldCharType="separate"/>
            </w:r>
            <w:r w:rsidR="00370BA9">
              <w:rPr>
                <w:noProof/>
                <w:webHidden/>
              </w:rPr>
              <w:t>3</w:t>
            </w:r>
            <w:r>
              <w:rPr>
                <w:noProof/>
                <w:webHidden/>
              </w:rPr>
              <w:fldChar w:fldCharType="end"/>
            </w:r>
          </w:hyperlink>
        </w:p>
        <w:p w14:paraId="0108255F" w14:textId="155F1800" w:rsidR="00EC1AA8" w:rsidRDefault="00EC1AA8">
          <w:pPr>
            <w:pStyle w:val="TOC3"/>
            <w:tabs>
              <w:tab w:val="right" w:leader="dot" w:pos="8630"/>
            </w:tabs>
            <w:rPr>
              <w:noProof/>
              <w:kern w:val="2"/>
              <w:sz w:val="24"/>
              <w:szCs w:val="24"/>
              <w:lang w:val="en-PK" w:eastAsia="en-PK"/>
              <w14:ligatures w14:val="standardContextual"/>
            </w:rPr>
          </w:pPr>
          <w:hyperlink w:anchor="_Toc198580593" w:history="1">
            <w:r w:rsidRPr="00ED14CE">
              <w:rPr>
                <w:rStyle w:val="Hyperlink"/>
                <w:noProof/>
              </w:rPr>
              <w:t>1.4 Definitions</w:t>
            </w:r>
            <w:r>
              <w:rPr>
                <w:noProof/>
                <w:webHidden/>
              </w:rPr>
              <w:tab/>
            </w:r>
            <w:r>
              <w:rPr>
                <w:noProof/>
                <w:webHidden/>
              </w:rPr>
              <w:fldChar w:fldCharType="begin"/>
            </w:r>
            <w:r>
              <w:rPr>
                <w:noProof/>
                <w:webHidden/>
              </w:rPr>
              <w:instrText xml:space="preserve"> PAGEREF _Toc198580593 \h </w:instrText>
            </w:r>
            <w:r>
              <w:rPr>
                <w:noProof/>
                <w:webHidden/>
              </w:rPr>
            </w:r>
            <w:r>
              <w:rPr>
                <w:noProof/>
                <w:webHidden/>
              </w:rPr>
              <w:fldChar w:fldCharType="separate"/>
            </w:r>
            <w:r w:rsidR="00370BA9">
              <w:rPr>
                <w:noProof/>
                <w:webHidden/>
              </w:rPr>
              <w:t>3</w:t>
            </w:r>
            <w:r>
              <w:rPr>
                <w:noProof/>
                <w:webHidden/>
              </w:rPr>
              <w:fldChar w:fldCharType="end"/>
            </w:r>
          </w:hyperlink>
        </w:p>
        <w:p w14:paraId="308E4CE8" w14:textId="3E41CE91" w:rsidR="00EC1AA8" w:rsidRDefault="00EC1AA8">
          <w:pPr>
            <w:pStyle w:val="TOC2"/>
            <w:tabs>
              <w:tab w:val="right" w:leader="dot" w:pos="8630"/>
            </w:tabs>
            <w:rPr>
              <w:noProof/>
              <w:kern w:val="2"/>
              <w:sz w:val="24"/>
              <w:szCs w:val="24"/>
              <w:lang w:val="en-PK" w:eastAsia="en-PK"/>
              <w14:ligatures w14:val="standardContextual"/>
            </w:rPr>
          </w:pPr>
          <w:hyperlink w:anchor="_Toc198580594" w:history="1">
            <w:r w:rsidRPr="00ED14CE">
              <w:rPr>
                <w:rStyle w:val="Hyperlink"/>
                <w:noProof/>
              </w:rPr>
              <w:t>2. Overall Description</w:t>
            </w:r>
            <w:r>
              <w:rPr>
                <w:noProof/>
                <w:webHidden/>
              </w:rPr>
              <w:tab/>
            </w:r>
            <w:r>
              <w:rPr>
                <w:noProof/>
                <w:webHidden/>
              </w:rPr>
              <w:fldChar w:fldCharType="begin"/>
            </w:r>
            <w:r>
              <w:rPr>
                <w:noProof/>
                <w:webHidden/>
              </w:rPr>
              <w:instrText xml:space="preserve"> PAGEREF _Toc198580594 \h </w:instrText>
            </w:r>
            <w:r>
              <w:rPr>
                <w:noProof/>
                <w:webHidden/>
              </w:rPr>
            </w:r>
            <w:r>
              <w:rPr>
                <w:noProof/>
                <w:webHidden/>
              </w:rPr>
              <w:fldChar w:fldCharType="separate"/>
            </w:r>
            <w:r w:rsidR="00370BA9">
              <w:rPr>
                <w:noProof/>
                <w:webHidden/>
              </w:rPr>
              <w:t>3</w:t>
            </w:r>
            <w:r>
              <w:rPr>
                <w:noProof/>
                <w:webHidden/>
              </w:rPr>
              <w:fldChar w:fldCharType="end"/>
            </w:r>
          </w:hyperlink>
        </w:p>
        <w:p w14:paraId="5E293E3E" w14:textId="7AEBF6B3" w:rsidR="00EC1AA8" w:rsidRDefault="00EC1AA8">
          <w:pPr>
            <w:pStyle w:val="TOC3"/>
            <w:tabs>
              <w:tab w:val="right" w:leader="dot" w:pos="8630"/>
            </w:tabs>
            <w:rPr>
              <w:noProof/>
              <w:kern w:val="2"/>
              <w:sz w:val="24"/>
              <w:szCs w:val="24"/>
              <w:lang w:val="en-PK" w:eastAsia="en-PK"/>
              <w14:ligatures w14:val="standardContextual"/>
            </w:rPr>
          </w:pPr>
          <w:hyperlink w:anchor="_Toc198580595" w:history="1">
            <w:r w:rsidRPr="00ED14CE">
              <w:rPr>
                <w:rStyle w:val="Hyperlink"/>
                <w:noProof/>
              </w:rPr>
              <w:t>2.1 Product Perspective</w:t>
            </w:r>
            <w:r>
              <w:rPr>
                <w:noProof/>
                <w:webHidden/>
              </w:rPr>
              <w:tab/>
            </w:r>
            <w:r>
              <w:rPr>
                <w:noProof/>
                <w:webHidden/>
              </w:rPr>
              <w:fldChar w:fldCharType="begin"/>
            </w:r>
            <w:r>
              <w:rPr>
                <w:noProof/>
                <w:webHidden/>
              </w:rPr>
              <w:instrText xml:space="preserve"> PAGEREF _Toc198580595 \h </w:instrText>
            </w:r>
            <w:r>
              <w:rPr>
                <w:noProof/>
                <w:webHidden/>
              </w:rPr>
            </w:r>
            <w:r>
              <w:rPr>
                <w:noProof/>
                <w:webHidden/>
              </w:rPr>
              <w:fldChar w:fldCharType="separate"/>
            </w:r>
            <w:r w:rsidR="00370BA9">
              <w:rPr>
                <w:noProof/>
                <w:webHidden/>
              </w:rPr>
              <w:t>3</w:t>
            </w:r>
            <w:r>
              <w:rPr>
                <w:noProof/>
                <w:webHidden/>
              </w:rPr>
              <w:fldChar w:fldCharType="end"/>
            </w:r>
          </w:hyperlink>
        </w:p>
        <w:p w14:paraId="6F45AD52" w14:textId="14B66784" w:rsidR="00EC1AA8" w:rsidRDefault="00EC1AA8">
          <w:pPr>
            <w:pStyle w:val="TOC3"/>
            <w:tabs>
              <w:tab w:val="right" w:leader="dot" w:pos="8630"/>
            </w:tabs>
            <w:rPr>
              <w:noProof/>
              <w:kern w:val="2"/>
              <w:sz w:val="24"/>
              <w:szCs w:val="24"/>
              <w:lang w:val="en-PK" w:eastAsia="en-PK"/>
              <w14:ligatures w14:val="standardContextual"/>
            </w:rPr>
          </w:pPr>
          <w:hyperlink w:anchor="_Toc198580596" w:history="1">
            <w:r w:rsidRPr="00ED14CE">
              <w:rPr>
                <w:rStyle w:val="Hyperlink"/>
                <w:noProof/>
              </w:rPr>
              <w:t>2.2 Product Functions</w:t>
            </w:r>
            <w:r>
              <w:rPr>
                <w:noProof/>
                <w:webHidden/>
              </w:rPr>
              <w:tab/>
            </w:r>
            <w:r>
              <w:rPr>
                <w:noProof/>
                <w:webHidden/>
              </w:rPr>
              <w:fldChar w:fldCharType="begin"/>
            </w:r>
            <w:r>
              <w:rPr>
                <w:noProof/>
                <w:webHidden/>
              </w:rPr>
              <w:instrText xml:space="preserve"> PAGEREF _Toc198580596 \h </w:instrText>
            </w:r>
            <w:r>
              <w:rPr>
                <w:noProof/>
                <w:webHidden/>
              </w:rPr>
            </w:r>
            <w:r>
              <w:rPr>
                <w:noProof/>
                <w:webHidden/>
              </w:rPr>
              <w:fldChar w:fldCharType="separate"/>
            </w:r>
            <w:r w:rsidR="00370BA9">
              <w:rPr>
                <w:noProof/>
                <w:webHidden/>
              </w:rPr>
              <w:t>3</w:t>
            </w:r>
            <w:r>
              <w:rPr>
                <w:noProof/>
                <w:webHidden/>
              </w:rPr>
              <w:fldChar w:fldCharType="end"/>
            </w:r>
          </w:hyperlink>
        </w:p>
        <w:p w14:paraId="5F170E62" w14:textId="11EE5EDE" w:rsidR="00EC1AA8" w:rsidRDefault="00EC1AA8">
          <w:pPr>
            <w:pStyle w:val="TOC3"/>
            <w:tabs>
              <w:tab w:val="right" w:leader="dot" w:pos="8630"/>
            </w:tabs>
            <w:rPr>
              <w:noProof/>
              <w:kern w:val="2"/>
              <w:sz w:val="24"/>
              <w:szCs w:val="24"/>
              <w:lang w:val="en-PK" w:eastAsia="en-PK"/>
              <w14:ligatures w14:val="standardContextual"/>
            </w:rPr>
          </w:pPr>
          <w:hyperlink w:anchor="_Toc198580597" w:history="1">
            <w:r w:rsidRPr="00ED14CE">
              <w:rPr>
                <w:rStyle w:val="Hyperlink"/>
                <w:noProof/>
              </w:rPr>
              <w:t>2.3 User Characteristics</w:t>
            </w:r>
            <w:r>
              <w:rPr>
                <w:noProof/>
                <w:webHidden/>
              </w:rPr>
              <w:tab/>
            </w:r>
            <w:r>
              <w:rPr>
                <w:noProof/>
                <w:webHidden/>
              </w:rPr>
              <w:fldChar w:fldCharType="begin"/>
            </w:r>
            <w:r>
              <w:rPr>
                <w:noProof/>
                <w:webHidden/>
              </w:rPr>
              <w:instrText xml:space="preserve"> PAGEREF _Toc198580597 \h </w:instrText>
            </w:r>
            <w:r>
              <w:rPr>
                <w:noProof/>
                <w:webHidden/>
              </w:rPr>
            </w:r>
            <w:r>
              <w:rPr>
                <w:noProof/>
                <w:webHidden/>
              </w:rPr>
              <w:fldChar w:fldCharType="separate"/>
            </w:r>
            <w:r w:rsidR="00370BA9">
              <w:rPr>
                <w:noProof/>
                <w:webHidden/>
              </w:rPr>
              <w:t>3</w:t>
            </w:r>
            <w:r>
              <w:rPr>
                <w:noProof/>
                <w:webHidden/>
              </w:rPr>
              <w:fldChar w:fldCharType="end"/>
            </w:r>
          </w:hyperlink>
        </w:p>
        <w:p w14:paraId="128FBF83" w14:textId="3894A77A" w:rsidR="00EC1AA8" w:rsidRDefault="00EC1AA8">
          <w:pPr>
            <w:pStyle w:val="TOC3"/>
            <w:tabs>
              <w:tab w:val="right" w:leader="dot" w:pos="8630"/>
            </w:tabs>
            <w:rPr>
              <w:noProof/>
              <w:kern w:val="2"/>
              <w:sz w:val="24"/>
              <w:szCs w:val="24"/>
              <w:lang w:val="en-PK" w:eastAsia="en-PK"/>
              <w14:ligatures w14:val="standardContextual"/>
            </w:rPr>
          </w:pPr>
          <w:hyperlink w:anchor="_Toc198580598" w:history="1">
            <w:r w:rsidRPr="00ED14CE">
              <w:rPr>
                <w:rStyle w:val="Hyperlink"/>
                <w:noProof/>
              </w:rPr>
              <w:t>2.4 Constraints</w:t>
            </w:r>
            <w:r>
              <w:rPr>
                <w:noProof/>
                <w:webHidden/>
              </w:rPr>
              <w:tab/>
            </w:r>
            <w:r>
              <w:rPr>
                <w:noProof/>
                <w:webHidden/>
              </w:rPr>
              <w:fldChar w:fldCharType="begin"/>
            </w:r>
            <w:r>
              <w:rPr>
                <w:noProof/>
                <w:webHidden/>
              </w:rPr>
              <w:instrText xml:space="preserve"> PAGEREF _Toc198580598 \h </w:instrText>
            </w:r>
            <w:r>
              <w:rPr>
                <w:noProof/>
                <w:webHidden/>
              </w:rPr>
            </w:r>
            <w:r>
              <w:rPr>
                <w:noProof/>
                <w:webHidden/>
              </w:rPr>
              <w:fldChar w:fldCharType="separate"/>
            </w:r>
            <w:r w:rsidR="00370BA9">
              <w:rPr>
                <w:noProof/>
                <w:webHidden/>
              </w:rPr>
              <w:t>4</w:t>
            </w:r>
            <w:r>
              <w:rPr>
                <w:noProof/>
                <w:webHidden/>
              </w:rPr>
              <w:fldChar w:fldCharType="end"/>
            </w:r>
          </w:hyperlink>
        </w:p>
        <w:p w14:paraId="2FB2CC5F" w14:textId="0157791B" w:rsidR="00EC1AA8" w:rsidRDefault="00EC1AA8">
          <w:pPr>
            <w:pStyle w:val="TOC2"/>
            <w:tabs>
              <w:tab w:val="right" w:leader="dot" w:pos="8630"/>
            </w:tabs>
            <w:rPr>
              <w:noProof/>
              <w:kern w:val="2"/>
              <w:sz w:val="24"/>
              <w:szCs w:val="24"/>
              <w:lang w:val="en-PK" w:eastAsia="en-PK"/>
              <w14:ligatures w14:val="standardContextual"/>
            </w:rPr>
          </w:pPr>
          <w:hyperlink w:anchor="_Toc198580599" w:history="1">
            <w:r w:rsidRPr="00ED14CE">
              <w:rPr>
                <w:rStyle w:val="Hyperlink"/>
                <w:noProof/>
              </w:rPr>
              <w:t>3. Specific Requirements</w:t>
            </w:r>
            <w:r>
              <w:rPr>
                <w:noProof/>
                <w:webHidden/>
              </w:rPr>
              <w:tab/>
            </w:r>
            <w:r>
              <w:rPr>
                <w:noProof/>
                <w:webHidden/>
              </w:rPr>
              <w:fldChar w:fldCharType="begin"/>
            </w:r>
            <w:r>
              <w:rPr>
                <w:noProof/>
                <w:webHidden/>
              </w:rPr>
              <w:instrText xml:space="preserve"> PAGEREF _Toc198580599 \h </w:instrText>
            </w:r>
            <w:r>
              <w:rPr>
                <w:noProof/>
                <w:webHidden/>
              </w:rPr>
            </w:r>
            <w:r>
              <w:rPr>
                <w:noProof/>
                <w:webHidden/>
              </w:rPr>
              <w:fldChar w:fldCharType="separate"/>
            </w:r>
            <w:r w:rsidR="00370BA9">
              <w:rPr>
                <w:noProof/>
                <w:webHidden/>
              </w:rPr>
              <w:t>4</w:t>
            </w:r>
            <w:r>
              <w:rPr>
                <w:noProof/>
                <w:webHidden/>
              </w:rPr>
              <w:fldChar w:fldCharType="end"/>
            </w:r>
          </w:hyperlink>
        </w:p>
        <w:p w14:paraId="795732CC" w14:textId="6411AC1B" w:rsidR="00EC1AA8" w:rsidRDefault="00EC1AA8">
          <w:pPr>
            <w:pStyle w:val="TOC3"/>
            <w:tabs>
              <w:tab w:val="right" w:leader="dot" w:pos="8630"/>
            </w:tabs>
            <w:rPr>
              <w:noProof/>
              <w:kern w:val="2"/>
              <w:sz w:val="24"/>
              <w:szCs w:val="24"/>
              <w:lang w:val="en-PK" w:eastAsia="en-PK"/>
              <w14:ligatures w14:val="standardContextual"/>
            </w:rPr>
          </w:pPr>
          <w:hyperlink w:anchor="_Toc198580600" w:history="1">
            <w:r w:rsidRPr="00ED14CE">
              <w:rPr>
                <w:rStyle w:val="Hyperlink"/>
                <w:noProof/>
              </w:rPr>
              <w:t>3.1 Functional Requirements</w:t>
            </w:r>
            <w:r>
              <w:rPr>
                <w:noProof/>
                <w:webHidden/>
              </w:rPr>
              <w:tab/>
            </w:r>
            <w:r>
              <w:rPr>
                <w:noProof/>
                <w:webHidden/>
              </w:rPr>
              <w:fldChar w:fldCharType="begin"/>
            </w:r>
            <w:r>
              <w:rPr>
                <w:noProof/>
                <w:webHidden/>
              </w:rPr>
              <w:instrText xml:space="preserve"> PAGEREF _Toc198580600 \h </w:instrText>
            </w:r>
            <w:r>
              <w:rPr>
                <w:noProof/>
                <w:webHidden/>
              </w:rPr>
            </w:r>
            <w:r>
              <w:rPr>
                <w:noProof/>
                <w:webHidden/>
              </w:rPr>
              <w:fldChar w:fldCharType="separate"/>
            </w:r>
            <w:r w:rsidR="00370BA9">
              <w:rPr>
                <w:noProof/>
                <w:webHidden/>
              </w:rPr>
              <w:t>4</w:t>
            </w:r>
            <w:r>
              <w:rPr>
                <w:noProof/>
                <w:webHidden/>
              </w:rPr>
              <w:fldChar w:fldCharType="end"/>
            </w:r>
          </w:hyperlink>
        </w:p>
        <w:p w14:paraId="2144B798" w14:textId="2EA8FF9B" w:rsidR="00EC1AA8" w:rsidRDefault="00EC1AA8">
          <w:pPr>
            <w:pStyle w:val="TOC3"/>
            <w:tabs>
              <w:tab w:val="right" w:leader="dot" w:pos="8630"/>
            </w:tabs>
            <w:rPr>
              <w:noProof/>
              <w:kern w:val="2"/>
              <w:sz w:val="24"/>
              <w:szCs w:val="24"/>
              <w:lang w:val="en-PK" w:eastAsia="en-PK"/>
              <w14:ligatures w14:val="standardContextual"/>
            </w:rPr>
          </w:pPr>
          <w:hyperlink w:anchor="_Toc198580601" w:history="1">
            <w:r w:rsidRPr="00ED14CE">
              <w:rPr>
                <w:rStyle w:val="Hyperlink"/>
                <w:noProof/>
              </w:rPr>
              <w:t>3.2 Non-Functional Requirements</w:t>
            </w:r>
            <w:r>
              <w:rPr>
                <w:noProof/>
                <w:webHidden/>
              </w:rPr>
              <w:tab/>
            </w:r>
            <w:r>
              <w:rPr>
                <w:noProof/>
                <w:webHidden/>
              </w:rPr>
              <w:fldChar w:fldCharType="begin"/>
            </w:r>
            <w:r>
              <w:rPr>
                <w:noProof/>
                <w:webHidden/>
              </w:rPr>
              <w:instrText xml:space="preserve"> PAGEREF _Toc198580601 \h </w:instrText>
            </w:r>
            <w:r>
              <w:rPr>
                <w:noProof/>
                <w:webHidden/>
              </w:rPr>
            </w:r>
            <w:r>
              <w:rPr>
                <w:noProof/>
                <w:webHidden/>
              </w:rPr>
              <w:fldChar w:fldCharType="separate"/>
            </w:r>
            <w:r w:rsidR="00370BA9">
              <w:rPr>
                <w:noProof/>
                <w:webHidden/>
              </w:rPr>
              <w:t>4</w:t>
            </w:r>
            <w:r>
              <w:rPr>
                <w:noProof/>
                <w:webHidden/>
              </w:rPr>
              <w:fldChar w:fldCharType="end"/>
            </w:r>
          </w:hyperlink>
        </w:p>
        <w:p w14:paraId="644402E1" w14:textId="57FB97A3" w:rsidR="00EC1AA8" w:rsidRDefault="00EC1AA8">
          <w:pPr>
            <w:pStyle w:val="TOC2"/>
            <w:tabs>
              <w:tab w:val="right" w:leader="dot" w:pos="8630"/>
            </w:tabs>
            <w:rPr>
              <w:noProof/>
              <w:kern w:val="2"/>
              <w:sz w:val="24"/>
              <w:szCs w:val="24"/>
              <w:lang w:val="en-PK" w:eastAsia="en-PK"/>
              <w14:ligatures w14:val="standardContextual"/>
            </w:rPr>
          </w:pPr>
          <w:hyperlink w:anchor="_Toc198580602" w:history="1">
            <w:r w:rsidRPr="00ED14CE">
              <w:rPr>
                <w:rStyle w:val="Hyperlink"/>
                <w:noProof/>
              </w:rPr>
              <w:t>4. System Features</w:t>
            </w:r>
            <w:r>
              <w:rPr>
                <w:noProof/>
                <w:webHidden/>
              </w:rPr>
              <w:tab/>
            </w:r>
            <w:r>
              <w:rPr>
                <w:noProof/>
                <w:webHidden/>
              </w:rPr>
              <w:fldChar w:fldCharType="begin"/>
            </w:r>
            <w:r>
              <w:rPr>
                <w:noProof/>
                <w:webHidden/>
              </w:rPr>
              <w:instrText xml:space="preserve"> PAGEREF _Toc198580602 \h </w:instrText>
            </w:r>
            <w:r>
              <w:rPr>
                <w:noProof/>
                <w:webHidden/>
              </w:rPr>
            </w:r>
            <w:r>
              <w:rPr>
                <w:noProof/>
                <w:webHidden/>
              </w:rPr>
              <w:fldChar w:fldCharType="separate"/>
            </w:r>
            <w:r w:rsidR="00370BA9">
              <w:rPr>
                <w:noProof/>
                <w:webHidden/>
              </w:rPr>
              <w:t>4</w:t>
            </w:r>
            <w:r>
              <w:rPr>
                <w:noProof/>
                <w:webHidden/>
              </w:rPr>
              <w:fldChar w:fldCharType="end"/>
            </w:r>
          </w:hyperlink>
        </w:p>
        <w:p w14:paraId="202F6894" w14:textId="3081A61D" w:rsidR="00EC1AA8" w:rsidRDefault="00EC1AA8">
          <w:pPr>
            <w:pStyle w:val="TOC3"/>
            <w:tabs>
              <w:tab w:val="right" w:leader="dot" w:pos="8630"/>
            </w:tabs>
            <w:rPr>
              <w:noProof/>
              <w:kern w:val="2"/>
              <w:sz w:val="24"/>
              <w:szCs w:val="24"/>
              <w:lang w:val="en-PK" w:eastAsia="en-PK"/>
              <w14:ligatures w14:val="standardContextual"/>
            </w:rPr>
          </w:pPr>
          <w:hyperlink w:anchor="_Toc198580603" w:history="1">
            <w:r w:rsidRPr="00ED14CE">
              <w:rPr>
                <w:rStyle w:val="Hyperlink"/>
                <w:noProof/>
              </w:rPr>
              <w:t>4.1 Passenger Registration</w:t>
            </w:r>
            <w:r>
              <w:rPr>
                <w:noProof/>
                <w:webHidden/>
              </w:rPr>
              <w:tab/>
            </w:r>
            <w:r>
              <w:rPr>
                <w:noProof/>
                <w:webHidden/>
              </w:rPr>
              <w:fldChar w:fldCharType="begin"/>
            </w:r>
            <w:r>
              <w:rPr>
                <w:noProof/>
                <w:webHidden/>
              </w:rPr>
              <w:instrText xml:space="preserve"> PAGEREF _Toc198580603 \h </w:instrText>
            </w:r>
            <w:r>
              <w:rPr>
                <w:noProof/>
                <w:webHidden/>
              </w:rPr>
            </w:r>
            <w:r>
              <w:rPr>
                <w:noProof/>
                <w:webHidden/>
              </w:rPr>
              <w:fldChar w:fldCharType="separate"/>
            </w:r>
            <w:r w:rsidR="00370BA9">
              <w:rPr>
                <w:noProof/>
                <w:webHidden/>
              </w:rPr>
              <w:t>4</w:t>
            </w:r>
            <w:r>
              <w:rPr>
                <w:noProof/>
                <w:webHidden/>
              </w:rPr>
              <w:fldChar w:fldCharType="end"/>
            </w:r>
          </w:hyperlink>
        </w:p>
        <w:p w14:paraId="55CBAC63" w14:textId="144D9134" w:rsidR="00EC1AA8" w:rsidRDefault="00EC1AA8">
          <w:pPr>
            <w:pStyle w:val="TOC3"/>
            <w:tabs>
              <w:tab w:val="right" w:leader="dot" w:pos="8630"/>
            </w:tabs>
            <w:rPr>
              <w:noProof/>
              <w:kern w:val="2"/>
              <w:sz w:val="24"/>
              <w:szCs w:val="24"/>
              <w:lang w:val="en-PK" w:eastAsia="en-PK"/>
              <w14:ligatures w14:val="standardContextual"/>
            </w:rPr>
          </w:pPr>
          <w:hyperlink w:anchor="_Toc198580604" w:history="1">
            <w:r w:rsidRPr="00ED14CE">
              <w:rPr>
                <w:rStyle w:val="Hyperlink"/>
                <w:noProof/>
              </w:rPr>
              <w:t>4.2 Admin Management</w:t>
            </w:r>
            <w:r>
              <w:rPr>
                <w:noProof/>
                <w:webHidden/>
              </w:rPr>
              <w:tab/>
            </w:r>
            <w:r>
              <w:rPr>
                <w:noProof/>
                <w:webHidden/>
              </w:rPr>
              <w:fldChar w:fldCharType="begin"/>
            </w:r>
            <w:r>
              <w:rPr>
                <w:noProof/>
                <w:webHidden/>
              </w:rPr>
              <w:instrText xml:space="preserve"> PAGEREF _Toc198580604 \h </w:instrText>
            </w:r>
            <w:r>
              <w:rPr>
                <w:noProof/>
                <w:webHidden/>
              </w:rPr>
            </w:r>
            <w:r>
              <w:rPr>
                <w:noProof/>
                <w:webHidden/>
              </w:rPr>
              <w:fldChar w:fldCharType="separate"/>
            </w:r>
            <w:r w:rsidR="00370BA9">
              <w:rPr>
                <w:noProof/>
                <w:webHidden/>
              </w:rPr>
              <w:t>4</w:t>
            </w:r>
            <w:r>
              <w:rPr>
                <w:noProof/>
                <w:webHidden/>
              </w:rPr>
              <w:fldChar w:fldCharType="end"/>
            </w:r>
          </w:hyperlink>
        </w:p>
        <w:p w14:paraId="01A13BC5" w14:textId="67142D77" w:rsidR="00EC1AA8" w:rsidRDefault="00EC1AA8">
          <w:pPr>
            <w:pStyle w:val="TOC3"/>
            <w:tabs>
              <w:tab w:val="right" w:leader="dot" w:pos="8630"/>
            </w:tabs>
            <w:rPr>
              <w:noProof/>
              <w:kern w:val="2"/>
              <w:sz w:val="24"/>
              <w:szCs w:val="24"/>
              <w:lang w:val="en-PK" w:eastAsia="en-PK"/>
              <w14:ligatures w14:val="standardContextual"/>
            </w:rPr>
          </w:pPr>
          <w:hyperlink w:anchor="_Toc198580605" w:history="1">
            <w:r w:rsidRPr="00ED14CE">
              <w:rPr>
                <w:rStyle w:val="Hyperlink"/>
                <w:noProof/>
              </w:rPr>
              <w:t>4.3 Flight Booking</w:t>
            </w:r>
            <w:r>
              <w:rPr>
                <w:noProof/>
                <w:webHidden/>
              </w:rPr>
              <w:tab/>
            </w:r>
            <w:r>
              <w:rPr>
                <w:noProof/>
                <w:webHidden/>
              </w:rPr>
              <w:fldChar w:fldCharType="begin"/>
            </w:r>
            <w:r>
              <w:rPr>
                <w:noProof/>
                <w:webHidden/>
              </w:rPr>
              <w:instrText xml:space="preserve"> PAGEREF _Toc198580605 \h </w:instrText>
            </w:r>
            <w:r>
              <w:rPr>
                <w:noProof/>
                <w:webHidden/>
              </w:rPr>
            </w:r>
            <w:r>
              <w:rPr>
                <w:noProof/>
                <w:webHidden/>
              </w:rPr>
              <w:fldChar w:fldCharType="separate"/>
            </w:r>
            <w:r w:rsidR="00370BA9">
              <w:rPr>
                <w:noProof/>
                <w:webHidden/>
              </w:rPr>
              <w:t>4</w:t>
            </w:r>
            <w:r>
              <w:rPr>
                <w:noProof/>
                <w:webHidden/>
              </w:rPr>
              <w:fldChar w:fldCharType="end"/>
            </w:r>
          </w:hyperlink>
        </w:p>
        <w:p w14:paraId="217E93F7" w14:textId="7CAE9C9D" w:rsidR="00EC1AA8" w:rsidRDefault="00EC1AA8">
          <w:pPr>
            <w:pStyle w:val="TOC3"/>
            <w:tabs>
              <w:tab w:val="right" w:leader="dot" w:pos="8630"/>
            </w:tabs>
            <w:rPr>
              <w:noProof/>
              <w:kern w:val="2"/>
              <w:sz w:val="24"/>
              <w:szCs w:val="24"/>
              <w:lang w:val="en-PK" w:eastAsia="en-PK"/>
              <w14:ligatures w14:val="standardContextual"/>
            </w:rPr>
          </w:pPr>
          <w:hyperlink w:anchor="_Toc198580606" w:history="1">
            <w:r w:rsidRPr="00ED14CE">
              <w:rPr>
                <w:rStyle w:val="Hyperlink"/>
                <w:noProof/>
              </w:rPr>
              <w:t>4.4 Cancellation &amp; View</w:t>
            </w:r>
            <w:r>
              <w:rPr>
                <w:noProof/>
                <w:webHidden/>
              </w:rPr>
              <w:tab/>
            </w:r>
            <w:r>
              <w:rPr>
                <w:noProof/>
                <w:webHidden/>
              </w:rPr>
              <w:fldChar w:fldCharType="begin"/>
            </w:r>
            <w:r>
              <w:rPr>
                <w:noProof/>
                <w:webHidden/>
              </w:rPr>
              <w:instrText xml:space="preserve"> PAGEREF _Toc198580606 \h </w:instrText>
            </w:r>
            <w:r>
              <w:rPr>
                <w:noProof/>
                <w:webHidden/>
              </w:rPr>
            </w:r>
            <w:r>
              <w:rPr>
                <w:noProof/>
                <w:webHidden/>
              </w:rPr>
              <w:fldChar w:fldCharType="separate"/>
            </w:r>
            <w:r w:rsidR="00370BA9">
              <w:rPr>
                <w:noProof/>
                <w:webHidden/>
              </w:rPr>
              <w:t>4</w:t>
            </w:r>
            <w:r>
              <w:rPr>
                <w:noProof/>
                <w:webHidden/>
              </w:rPr>
              <w:fldChar w:fldCharType="end"/>
            </w:r>
          </w:hyperlink>
        </w:p>
        <w:p w14:paraId="0FFF2255" w14:textId="503CE281" w:rsidR="00EC1AA8" w:rsidRDefault="00EC1AA8">
          <w:pPr>
            <w:pStyle w:val="TOC2"/>
            <w:tabs>
              <w:tab w:val="right" w:leader="dot" w:pos="8630"/>
            </w:tabs>
            <w:rPr>
              <w:noProof/>
              <w:kern w:val="2"/>
              <w:sz w:val="24"/>
              <w:szCs w:val="24"/>
              <w:lang w:val="en-PK" w:eastAsia="en-PK"/>
              <w14:ligatures w14:val="standardContextual"/>
            </w:rPr>
          </w:pPr>
          <w:hyperlink w:anchor="_Toc198580607" w:history="1">
            <w:r w:rsidRPr="00ED14CE">
              <w:rPr>
                <w:rStyle w:val="Hyperlink"/>
                <w:noProof/>
              </w:rPr>
              <w:t>5. Console UI Design</w:t>
            </w:r>
            <w:r>
              <w:rPr>
                <w:noProof/>
                <w:webHidden/>
              </w:rPr>
              <w:tab/>
            </w:r>
            <w:r>
              <w:rPr>
                <w:noProof/>
                <w:webHidden/>
              </w:rPr>
              <w:fldChar w:fldCharType="begin"/>
            </w:r>
            <w:r>
              <w:rPr>
                <w:noProof/>
                <w:webHidden/>
              </w:rPr>
              <w:instrText xml:space="preserve"> PAGEREF _Toc198580607 \h </w:instrText>
            </w:r>
            <w:r>
              <w:rPr>
                <w:noProof/>
                <w:webHidden/>
              </w:rPr>
            </w:r>
            <w:r>
              <w:rPr>
                <w:noProof/>
                <w:webHidden/>
              </w:rPr>
              <w:fldChar w:fldCharType="separate"/>
            </w:r>
            <w:r w:rsidR="00370BA9">
              <w:rPr>
                <w:noProof/>
                <w:webHidden/>
              </w:rPr>
              <w:t>5</w:t>
            </w:r>
            <w:r>
              <w:rPr>
                <w:noProof/>
                <w:webHidden/>
              </w:rPr>
              <w:fldChar w:fldCharType="end"/>
            </w:r>
          </w:hyperlink>
        </w:p>
        <w:p w14:paraId="49D4CD50" w14:textId="583CD1A4" w:rsidR="00EC1AA8" w:rsidRDefault="00EC1AA8">
          <w:pPr>
            <w:pStyle w:val="TOC3"/>
            <w:tabs>
              <w:tab w:val="right" w:leader="dot" w:pos="8630"/>
            </w:tabs>
            <w:rPr>
              <w:noProof/>
              <w:kern w:val="2"/>
              <w:sz w:val="24"/>
              <w:szCs w:val="24"/>
              <w:lang w:val="en-PK" w:eastAsia="en-PK"/>
              <w14:ligatures w14:val="standardContextual"/>
            </w:rPr>
          </w:pPr>
          <w:hyperlink w:anchor="_Toc198580608" w:history="1">
            <w:r w:rsidRPr="00ED14CE">
              <w:rPr>
                <w:rStyle w:val="Hyperlink"/>
                <w:rFonts w:cstheme="majorHAnsi"/>
                <w:noProof/>
              </w:rPr>
              <w:t xml:space="preserve"> 5.2 Passenger: - Menu Upon</w:t>
            </w:r>
            <w:r w:rsidRPr="00ED14CE">
              <w:rPr>
                <w:rStyle w:val="Hyperlink"/>
                <w:noProof/>
              </w:rPr>
              <w:t xml:space="preserve"> successful login, passengers are presented with the following menu:</w:t>
            </w:r>
            <w:r>
              <w:rPr>
                <w:noProof/>
                <w:webHidden/>
              </w:rPr>
              <w:tab/>
            </w:r>
            <w:r>
              <w:rPr>
                <w:noProof/>
                <w:webHidden/>
              </w:rPr>
              <w:fldChar w:fldCharType="begin"/>
            </w:r>
            <w:r>
              <w:rPr>
                <w:noProof/>
                <w:webHidden/>
              </w:rPr>
              <w:instrText xml:space="preserve"> PAGEREF _Toc198580608 \h </w:instrText>
            </w:r>
            <w:r>
              <w:rPr>
                <w:noProof/>
                <w:webHidden/>
              </w:rPr>
            </w:r>
            <w:r>
              <w:rPr>
                <w:noProof/>
                <w:webHidden/>
              </w:rPr>
              <w:fldChar w:fldCharType="separate"/>
            </w:r>
            <w:r w:rsidR="00370BA9">
              <w:rPr>
                <w:noProof/>
                <w:webHidden/>
              </w:rPr>
              <w:t>5</w:t>
            </w:r>
            <w:r>
              <w:rPr>
                <w:noProof/>
                <w:webHidden/>
              </w:rPr>
              <w:fldChar w:fldCharType="end"/>
            </w:r>
          </w:hyperlink>
        </w:p>
        <w:p w14:paraId="03D561A0" w14:textId="2C507340" w:rsidR="00EC1AA8" w:rsidRDefault="00EC1AA8">
          <w:pPr>
            <w:pStyle w:val="TOC3"/>
            <w:tabs>
              <w:tab w:val="right" w:leader="dot" w:pos="8630"/>
            </w:tabs>
            <w:rPr>
              <w:noProof/>
              <w:kern w:val="2"/>
              <w:sz w:val="24"/>
              <w:szCs w:val="24"/>
              <w:lang w:val="en-PK" w:eastAsia="en-PK"/>
              <w14:ligatures w14:val="standardContextual"/>
            </w:rPr>
          </w:pPr>
          <w:hyperlink w:anchor="_Toc198580609" w:history="1">
            <w:r w:rsidRPr="00ED14CE">
              <w:rPr>
                <w:rStyle w:val="Hyperlink"/>
                <w:noProof/>
              </w:rPr>
              <w:t>5.3 Admin Menu: - After successful login with predefined credentials, the admin is presented with the following menu:</w:t>
            </w:r>
            <w:r>
              <w:rPr>
                <w:noProof/>
                <w:webHidden/>
              </w:rPr>
              <w:tab/>
            </w:r>
            <w:r>
              <w:rPr>
                <w:noProof/>
                <w:webHidden/>
              </w:rPr>
              <w:fldChar w:fldCharType="begin"/>
            </w:r>
            <w:r>
              <w:rPr>
                <w:noProof/>
                <w:webHidden/>
              </w:rPr>
              <w:instrText xml:space="preserve"> PAGEREF _Toc198580609 \h </w:instrText>
            </w:r>
            <w:r>
              <w:rPr>
                <w:noProof/>
                <w:webHidden/>
              </w:rPr>
            </w:r>
            <w:r>
              <w:rPr>
                <w:noProof/>
                <w:webHidden/>
              </w:rPr>
              <w:fldChar w:fldCharType="separate"/>
            </w:r>
            <w:r w:rsidR="00370BA9">
              <w:rPr>
                <w:noProof/>
                <w:webHidden/>
              </w:rPr>
              <w:t>5</w:t>
            </w:r>
            <w:r>
              <w:rPr>
                <w:noProof/>
                <w:webHidden/>
              </w:rPr>
              <w:fldChar w:fldCharType="end"/>
            </w:r>
          </w:hyperlink>
        </w:p>
        <w:p w14:paraId="2C0EF3F8" w14:textId="275B1DCD" w:rsidR="00EC1AA8" w:rsidRDefault="00EC1AA8">
          <w:pPr>
            <w:pStyle w:val="TOC2"/>
            <w:tabs>
              <w:tab w:val="right" w:leader="dot" w:pos="8630"/>
            </w:tabs>
            <w:rPr>
              <w:noProof/>
              <w:kern w:val="2"/>
              <w:sz w:val="24"/>
              <w:szCs w:val="24"/>
              <w:lang w:val="en-PK" w:eastAsia="en-PK"/>
              <w14:ligatures w14:val="standardContextual"/>
            </w:rPr>
          </w:pPr>
          <w:hyperlink w:anchor="_Toc198580610" w:history="1">
            <w:r w:rsidRPr="00ED14CE">
              <w:rPr>
                <w:rStyle w:val="Hyperlink"/>
                <w:noProof/>
              </w:rPr>
              <w:t>6. Appendix</w:t>
            </w:r>
            <w:r>
              <w:rPr>
                <w:noProof/>
                <w:webHidden/>
              </w:rPr>
              <w:tab/>
            </w:r>
            <w:r>
              <w:rPr>
                <w:noProof/>
                <w:webHidden/>
              </w:rPr>
              <w:fldChar w:fldCharType="begin"/>
            </w:r>
            <w:r>
              <w:rPr>
                <w:noProof/>
                <w:webHidden/>
              </w:rPr>
              <w:instrText xml:space="preserve"> PAGEREF _Toc198580610 \h </w:instrText>
            </w:r>
            <w:r>
              <w:rPr>
                <w:noProof/>
                <w:webHidden/>
              </w:rPr>
            </w:r>
            <w:r>
              <w:rPr>
                <w:noProof/>
                <w:webHidden/>
              </w:rPr>
              <w:fldChar w:fldCharType="separate"/>
            </w:r>
            <w:r w:rsidR="00370BA9">
              <w:rPr>
                <w:noProof/>
                <w:webHidden/>
              </w:rPr>
              <w:t>6</w:t>
            </w:r>
            <w:r>
              <w:rPr>
                <w:noProof/>
                <w:webHidden/>
              </w:rPr>
              <w:fldChar w:fldCharType="end"/>
            </w:r>
          </w:hyperlink>
        </w:p>
        <w:p w14:paraId="54B23773" w14:textId="710460C5" w:rsidR="00EC1AA8" w:rsidRDefault="00EC1AA8">
          <w:pPr>
            <w:pStyle w:val="TOC1"/>
            <w:tabs>
              <w:tab w:val="right" w:leader="dot" w:pos="8630"/>
            </w:tabs>
            <w:rPr>
              <w:noProof/>
              <w:kern w:val="2"/>
              <w:sz w:val="24"/>
              <w:szCs w:val="24"/>
              <w:lang w:val="en-PK" w:eastAsia="en-PK"/>
              <w14:ligatures w14:val="standardContextual"/>
            </w:rPr>
          </w:pPr>
          <w:hyperlink w:anchor="_Toc198580611" w:history="1">
            <w:r w:rsidRPr="00ED14CE">
              <w:rPr>
                <w:rStyle w:val="Hyperlink"/>
                <w:rFonts w:ascii="Calibri" w:hAnsi="Calibri"/>
                <w:noProof/>
              </w:rPr>
              <w:t>7. Class Diagram / Class Design</w:t>
            </w:r>
            <w:r>
              <w:rPr>
                <w:noProof/>
                <w:webHidden/>
              </w:rPr>
              <w:tab/>
            </w:r>
            <w:r>
              <w:rPr>
                <w:noProof/>
                <w:webHidden/>
              </w:rPr>
              <w:fldChar w:fldCharType="begin"/>
            </w:r>
            <w:r>
              <w:rPr>
                <w:noProof/>
                <w:webHidden/>
              </w:rPr>
              <w:instrText xml:space="preserve"> PAGEREF _Toc198580611 \h </w:instrText>
            </w:r>
            <w:r>
              <w:rPr>
                <w:noProof/>
                <w:webHidden/>
              </w:rPr>
            </w:r>
            <w:r>
              <w:rPr>
                <w:noProof/>
                <w:webHidden/>
              </w:rPr>
              <w:fldChar w:fldCharType="separate"/>
            </w:r>
            <w:r w:rsidR="00370BA9">
              <w:rPr>
                <w:noProof/>
                <w:webHidden/>
              </w:rPr>
              <w:t>6</w:t>
            </w:r>
            <w:r>
              <w:rPr>
                <w:noProof/>
                <w:webHidden/>
              </w:rPr>
              <w:fldChar w:fldCharType="end"/>
            </w:r>
          </w:hyperlink>
        </w:p>
        <w:p w14:paraId="5406261F" w14:textId="16E33C7B" w:rsidR="00EC1AA8" w:rsidRDefault="00EC1AA8">
          <w:pPr>
            <w:pStyle w:val="TOC2"/>
            <w:tabs>
              <w:tab w:val="right" w:leader="dot" w:pos="8630"/>
            </w:tabs>
            <w:rPr>
              <w:noProof/>
              <w:kern w:val="2"/>
              <w:sz w:val="24"/>
              <w:szCs w:val="24"/>
              <w:lang w:val="en-PK" w:eastAsia="en-PK"/>
              <w14:ligatures w14:val="standardContextual"/>
            </w:rPr>
          </w:pPr>
          <w:hyperlink w:anchor="_Toc198580612" w:history="1">
            <w:r w:rsidRPr="00ED14CE">
              <w:rPr>
                <w:rStyle w:val="Hyperlink"/>
                <w:rFonts w:ascii="Calibri" w:hAnsi="Calibri"/>
                <w:noProof/>
              </w:rPr>
              <w:t>7.1 User (Abstract Base Class)</w:t>
            </w:r>
            <w:r>
              <w:rPr>
                <w:noProof/>
                <w:webHidden/>
              </w:rPr>
              <w:tab/>
            </w:r>
            <w:r>
              <w:rPr>
                <w:noProof/>
                <w:webHidden/>
              </w:rPr>
              <w:fldChar w:fldCharType="begin"/>
            </w:r>
            <w:r>
              <w:rPr>
                <w:noProof/>
                <w:webHidden/>
              </w:rPr>
              <w:instrText xml:space="preserve"> PAGEREF _Toc198580612 \h </w:instrText>
            </w:r>
            <w:r>
              <w:rPr>
                <w:noProof/>
                <w:webHidden/>
              </w:rPr>
            </w:r>
            <w:r>
              <w:rPr>
                <w:noProof/>
                <w:webHidden/>
              </w:rPr>
              <w:fldChar w:fldCharType="separate"/>
            </w:r>
            <w:r w:rsidR="00370BA9">
              <w:rPr>
                <w:noProof/>
                <w:webHidden/>
              </w:rPr>
              <w:t>6</w:t>
            </w:r>
            <w:r>
              <w:rPr>
                <w:noProof/>
                <w:webHidden/>
              </w:rPr>
              <w:fldChar w:fldCharType="end"/>
            </w:r>
          </w:hyperlink>
        </w:p>
        <w:p w14:paraId="0AF149F5" w14:textId="2B86AF40" w:rsidR="00EC1AA8" w:rsidRDefault="00EC1AA8">
          <w:pPr>
            <w:pStyle w:val="TOC2"/>
            <w:tabs>
              <w:tab w:val="right" w:leader="dot" w:pos="8630"/>
            </w:tabs>
            <w:rPr>
              <w:noProof/>
              <w:kern w:val="2"/>
              <w:sz w:val="24"/>
              <w:szCs w:val="24"/>
              <w:lang w:val="en-PK" w:eastAsia="en-PK"/>
              <w14:ligatures w14:val="standardContextual"/>
            </w:rPr>
          </w:pPr>
          <w:hyperlink w:anchor="_Toc198580613" w:history="1">
            <w:r w:rsidRPr="00ED14CE">
              <w:rPr>
                <w:rStyle w:val="Hyperlink"/>
                <w:rFonts w:ascii="Calibri" w:hAnsi="Calibri"/>
                <w:noProof/>
              </w:rPr>
              <w:t>7.2 Passenger (Derived from User)</w:t>
            </w:r>
            <w:r>
              <w:rPr>
                <w:noProof/>
                <w:webHidden/>
              </w:rPr>
              <w:tab/>
            </w:r>
            <w:r>
              <w:rPr>
                <w:noProof/>
                <w:webHidden/>
              </w:rPr>
              <w:fldChar w:fldCharType="begin"/>
            </w:r>
            <w:r>
              <w:rPr>
                <w:noProof/>
                <w:webHidden/>
              </w:rPr>
              <w:instrText xml:space="preserve"> PAGEREF _Toc198580613 \h </w:instrText>
            </w:r>
            <w:r>
              <w:rPr>
                <w:noProof/>
                <w:webHidden/>
              </w:rPr>
            </w:r>
            <w:r>
              <w:rPr>
                <w:noProof/>
                <w:webHidden/>
              </w:rPr>
              <w:fldChar w:fldCharType="separate"/>
            </w:r>
            <w:r w:rsidR="00370BA9">
              <w:rPr>
                <w:noProof/>
                <w:webHidden/>
              </w:rPr>
              <w:t>6</w:t>
            </w:r>
            <w:r>
              <w:rPr>
                <w:noProof/>
                <w:webHidden/>
              </w:rPr>
              <w:fldChar w:fldCharType="end"/>
            </w:r>
          </w:hyperlink>
        </w:p>
        <w:p w14:paraId="65AEF58C" w14:textId="2FB33726" w:rsidR="00EC1AA8" w:rsidRDefault="00EC1AA8">
          <w:pPr>
            <w:pStyle w:val="TOC2"/>
            <w:tabs>
              <w:tab w:val="right" w:leader="dot" w:pos="8630"/>
            </w:tabs>
            <w:rPr>
              <w:noProof/>
              <w:kern w:val="2"/>
              <w:sz w:val="24"/>
              <w:szCs w:val="24"/>
              <w:lang w:val="en-PK" w:eastAsia="en-PK"/>
              <w14:ligatures w14:val="standardContextual"/>
            </w:rPr>
          </w:pPr>
          <w:hyperlink w:anchor="_Toc198580614" w:history="1">
            <w:r w:rsidRPr="00ED14CE">
              <w:rPr>
                <w:rStyle w:val="Hyperlink"/>
                <w:rFonts w:ascii="Calibri" w:hAnsi="Calibri"/>
                <w:noProof/>
              </w:rPr>
              <w:t>7.3 Admin (Derived from User)</w:t>
            </w:r>
            <w:r>
              <w:rPr>
                <w:noProof/>
                <w:webHidden/>
              </w:rPr>
              <w:tab/>
            </w:r>
            <w:r>
              <w:rPr>
                <w:noProof/>
                <w:webHidden/>
              </w:rPr>
              <w:fldChar w:fldCharType="begin"/>
            </w:r>
            <w:r>
              <w:rPr>
                <w:noProof/>
                <w:webHidden/>
              </w:rPr>
              <w:instrText xml:space="preserve"> PAGEREF _Toc198580614 \h </w:instrText>
            </w:r>
            <w:r>
              <w:rPr>
                <w:noProof/>
                <w:webHidden/>
              </w:rPr>
            </w:r>
            <w:r>
              <w:rPr>
                <w:noProof/>
                <w:webHidden/>
              </w:rPr>
              <w:fldChar w:fldCharType="separate"/>
            </w:r>
            <w:r w:rsidR="00370BA9">
              <w:rPr>
                <w:noProof/>
                <w:webHidden/>
              </w:rPr>
              <w:t>7</w:t>
            </w:r>
            <w:r>
              <w:rPr>
                <w:noProof/>
                <w:webHidden/>
              </w:rPr>
              <w:fldChar w:fldCharType="end"/>
            </w:r>
          </w:hyperlink>
        </w:p>
        <w:p w14:paraId="040EE8E2" w14:textId="56D03090" w:rsidR="00EC1AA8" w:rsidRDefault="00EC1AA8">
          <w:pPr>
            <w:pStyle w:val="TOC2"/>
            <w:tabs>
              <w:tab w:val="right" w:leader="dot" w:pos="8630"/>
            </w:tabs>
            <w:rPr>
              <w:noProof/>
              <w:kern w:val="2"/>
              <w:sz w:val="24"/>
              <w:szCs w:val="24"/>
              <w:lang w:val="en-PK" w:eastAsia="en-PK"/>
              <w14:ligatures w14:val="standardContextual"/>
            </w:rPr>
          </w:pPr>
          <w:hyperlink w:anchor="_Toc198580615" w:history="1">
            <w:r w:rsidRPr="00ED14CE">
              <w:rPr>
                <w:rStyle w:val="Hyperlink"/>
                <w:rFonts w:ascii="Calibri" w:hAnsi="Calibri"/>
                <w:noProof/>
              </w:rPr>
              <w:t>7.4 Flight</w:t>
            </w:r>
            <w:r>
              <w:rPr>
                <w:noProof/>
                <w:webHidden/>
              </w:rPr>
              <w:tab/>
            </w:r>
            <w:r>
              <w:rPr>
                <w:noProof/>
                <w:webHidden/>
              </w:rPr>
              <w:fldChar w:fldCharType="begin"/>
            </w:r>
            <w:r>
              <w:rPr>
                <w:noProof/>
                <w:webHidden/>
              </w:rPr>
              <w:instrText xml:space="preserve"> PAGEREF _Toc198580615 \h </w:instrText>
            </w:r>
            <w:r>
              <w:rPr>
                <w:noProof/>
                <w:webHidden/>
              </w:rPr>
            </w:r>
            <w:r>
              <w:rPr>
                <w:noProof/>
                <w:webHidden/>
              </w:rPr>
              <w:fldChar w:fldCharType="separate"/>
            </w:r>
            <w:r w:rsidR="00370BA9">
              <w:rPr>
                <w:noProof/>
                <w:webHidden/>
              </w:rPr>
              <w:t>7</w:t>
            </w:r>
            <w:r>
              <w:rPr>
                <w:noProof/>
                <w:webHidden/>
              </w:rPr>
              <w:fldChar w:fldCharType="end"/>
            </w:r>
          </w:hyperlink>
        </w:p>
        <w:p w14:paraId="4B08E497" w14:textId="3B2E44C2" w:rsidR="00EC1AA8" w:rsidRDefault="00EC1AA8">
          <w:pPr>
            <w:pStyle w:val="TOC2"/>
            <w:tabs>
              <w:tab w:val="right" w:leader="dot" w:pos="8630"/>
            </w:tabs>
            <w:rPr>
              <w:noProof/>
              <w:kern w:val="2"/>
              <w:sz w:val="24"/>
              <w:szCs w:val="24"/>
              <w:lang w:val="en-PK" w:eastAsia="en-PK"/>
              <w14:ligatures w14:val="standardContextual"/>
            </w:rPr>
          </w:pPr>
          <w:hyperlink w:anchor="_Toc198580616" w:history="1">
            <w:r w:rsidRPr="00ED14CE">
              <w:rPr>
                <w:rStyle w:val="Hyperlink"/>
                <w:rFonts w:ascii="Calibri" w:hAnsi="Calibri"/>
                <w:noProof/>
              </w:rPr>
              <w:t>7.5 Ticket</w:t>
            </w:r>
            <w:r>
              <w:rPr>
                <w:noProof/>
                <w:webHidden/>
              </w:rPr>
              <w:tab/>
            </w:r>
            <w:r>
              <w:rPr>
                <w:noProof/>
                <w:webHidden/>
              </w:rPr>
              <w:fldChar w:fldCharType="begin"/>
            </w:r>
            <w:r>
              <w:rPr>
                <w:noProof/>
                <w:webHidden/>
              </w:rPr>
              <w:instrText xml:space="preserve"> PAGEREF _Toc198580616 \h </w:instrText>
            </w:r>
            <w:r>
              <w:rPr>
                <w:noProof/>
                <w:webHidden/>
              </w:rPr>
            </w:r>
            <w:r>
              <w:rPr>
                <w:noProof/>
                <w:webHidden/>
              </w:rPr>
              <w:fldChar w:fldCharType="separate"/>
            </w:r>
            <w:r w:rsidR="00370BA9">
              <w:rPr>
                <w:noProof/>
                <w:webHidden/>
              </w:rPr>
              <w:t>8</w:t>
            </w:r>
            <w:r>
              <w:rPr>
                <w:noProof/>
                <w:webHidden/>
              </w:rPr>
              <w:fldChar w:fldCharType="end"/>
            </w:r>
          </w:hyperlink>
        </w:p>
        <w:p w14:paraId="2F36616E" w14:textId="6957B933" w:rsidR="00EC1AA8" w:rsidRDefault="00EC1AA8">
          <w:pPr>
            <w:pStyle w:val="TOC2"/>
            <w:tabs>
              <w:tab w:val="right" w:leader="dot" w:pos="8630"/>
            </w:tabs>
            <w:rPr>
              <w:noProof/>
              <w:kern w:val="2"/>
              <w:sz w:val="24"/>
              <w:szCs w:val="24"/>
              <w:lang w:val="en-PK" w:eastAsia="en-PK"/>
              <w14:ligatures w14:val="standardContextual"/>
            </w:rPr>
          </w:pPr>
          <w:hyperlink w:anchor="_Toc198580617" w:history="1">
            <w:r w:rsidRPr="00ED14CE">
              <w:rPr>
                <w:rStyle w:val="Hyperlink"/>
                <w:rFonts w:ascii="Calibri" w:hAnsi="Calibri"/>
                <w:noProof/>
              </w:rPr>
              <w:t>7.6 AirlineSystem</w:t>
            </w:r>
            <w:r>
              <w:rPr>
                <w:noProof/>
                <w:webHidden/>
              </w:rPr>
              <w:tab/>
            </w:r>
            <w:r>
              <w:rPr>
                <w:noProof/>
                <w:webHidden/>
              </w:rPr>
              <w:fldChar w:fldCharType="begin"/>
            </w:r>
            <w:r>
              <w:rPr>
                <w:noProof/>
                <w:webHidden/>
              </w:rPr>
              <w:instrText xml:space="preserve"> PAGEREF _Toc198580617 \h </w:instrText>
            </w:r>
            <w:r>
              <w:rPr>
                <w:noProof/>
                <w:webHidden/>
              </w:rPr>
            </w:r>
            <w:r>
              <w:rPr>
                <w:noProof/>
                <w:webHidden/>
              </w:rPr>
              <w:fldChar w:fldCharType="separate"/>
            </w:r>
            <w:r w:rsidR="00370BA9">
              <w:rPr>
                <w:noProof/>
                <w:webHidden/>
              </w:rPr>
              <w:t>8</w:t>
            </w:r>
            <w:r>
              <w:rPr>
                <w:noProof/>
                <w:webHidden/>
              </w:rPr>
              <w:fldChar w:fldCharType="end"/>
            </w:r>
          </w:hyperlink>
        </w:p>
        <w:p w14:paraId="54447401" w14:textId="74CB05A7" w:rsidR="00EC1AA8" w:rsidRDefault="00EC1AA8">
          <w:pPr>
            <w:pStyle w:val="TOC1"/>
            <w:tabs>
              <w:tab w:val="right" w:leader="dot" w:pos="8630"/>
            </w:tabs>
            <w:rPr>
              <w:noProof/>
              <w:kern w:val="2"/>
              <w:sz w:val="24"/>
              <w:szCs w:val="24"/>
              <w:lang w:val="en-PK" w:eastAsia="en-PK"/>
              <w14:ligatures w14:val="standardContextual"/>
            </w:rPr>
          </w:pPr>
          <w:hyperlink w:anchor="_Toc198580618" w:history="1">
            <w:r w:rsidRPr="00ED14CE">
              <w:rPr>
                <w:rStyle w:val="Hyperlink"/>
                <w:noProof/>
              </w:rPr>
              <w:t>8. Conclusion</w:t>
            </w:r>
            <w:r>
              <w:rPr>
                <w:noProof/>
                <w:webHidden/>
              </w:rPr>
              <w:tab/>
            </w:r>
            <w:r>
              <w:rPr>
                <w:noProof/>
                <w:webHidden/>
              </w:rPr>
              <w:fldChar w:fldCharType="begin"/>
            </w:r>
            <w:r>
              <w:rPr>
                <w:noProof/>
                <w:webHidden/>
              </w:rPr>
              <w:instrText xml:space="preserve"> PAGEREF _Toc198580618 \h </w:instrText>
            </w:r>
            <w:r>
              <w:rPr>
                <w:noProof/>
                <w:webHidden/>
              </w:rPr>
            </w:r>
            <w:r>
              <w:rPr>
                <w:noProof/>
                <w:webHidden/>
              </w:rPr>
              <w:fldChar w:fldCharType="separate"/>
            </w:r>
            <w:r w:rsidR="00370BA9">
              <w:rPr>
                <w:noProof/>
                <w:webHidden/>
              </w:rPr>
              <w:t>10</w:t>
            </w:r>
            <w:r>
              <w:rPr>
                <w:noProof/>
                <w:webHidden/>
              </w:rPr>
              <w:fldChar w:fldCharType="end"/>
            </w:r>
          </w:hyperlink>
        </w:p>
        <w:p w14:paraId="57393322" w14:textId="6123294C" w:rsidR="00D85179" w:rsidRPr="00EB3B7F" w:rsidRDefault="00B40F32" w:rsidP="00BE68E6">
          <w:pPr>
            <w:rPr>
              <w:b/>
              <w:bCs/>
              <w:noProof/>
            </w:rPr>
          </w:pPr>
          <w:r>
            <w:rPr>
              <w:b/>
              <w:bCs/>
              <w:noProof/>
            </w:rPr>
            <w:lastRenderedPageBreak/>
            <w:fldChar w:fldCharType="end"/>
          </w:r>
        </w:p>
      </w:sdtContent>
    </w:sdt>
    <w:bookmarkStart w:id="33" w:name="_Toc197027165" w:displacedByCustomXml="prev"/>
    <w:p w14:paraId="0BB173E6" w14:textId="0830E7CC" w:rsidR="006A0445" w:rsidRDefault="00000000">
      <w:pPr>
        <w:pStyle w:val="Heading2"/>
      </w:pPr>
      <w:bookmarkStart w:id="34" w:name="_Toc198580589"/>
      <w:r>
        <w:t>1. Introduction</w:t>
      </w:r>
      <w:bookmarkEnd w:id="33"/>
      <w:bookmarkEnd w:id="34"/>
    </w:p>
    <w:p w14:paraId="31B7F28E" w14:textId="77777777" w:rsidR="006A0445" w:rsidRDefault="00000000">
      <w:pPr>
        <w:pStyle w:val="Heading3"/>
      </w:pPr>
      <w:bookmarkStart w:id="35" w:name="_Toc197027166"/>
      <w:bookmarkStart w:id="36" w:name="_Toc198580590"/>
      <w:r>
        <w:t>1.1 Purpose</w:t>
      </w:r>
      <w:bookmarkEnd w:id="35"/>
      <w:bookmarkEnd w:id="36"/>
    </w:p>
    <w:p w14:paraId="78E10DAB" w14:textId="77777777" w:rsidR="006A0445" w:rsidRDefault="00000000">
      <w:r>
        <w:t>The purpose of this project is to develop an Airline Reservation System that allows passengers to register, log in, book and cancel tickets, and view flight information. Administrators can add flights and view all bookings.</w:t>
      </w:r>
    </w:p>
    <w:p w14:paraId="6CD66263" w14:textId="77777777" w:rsidR="006A0445" w:rsidRDefault="00000000">
      <w:pPr>
        <w:pStyle w:val="Heading3"/>
      </w:pPr>
      <w:bookmarkStart w:id="37" w:name="_Toc197027167"/>
      <w:bookmarkStart w:id="38" w:name="_Toc198580591"/>
      <w:r>
        <w:t>1.2 Scope</w:t>
      </w:r>
      <w:bookmarkEnd w:id="37"/>
      <w:bookmarkEnd w:id="38"/>
    </w:p>
    <w:p w14:paraId="7789672C" w14:textId="77777777" w:rsidR="006A0445" w:rsidRDefault="00000000">
      <w:r>
        <w:t>This system is designed for managing domestic or international airline ticketing services through a command-line interface. It supports two user roles: Admin and Passenger.</w:t>
      </w:r>
    </w:p>
    <w:p w14:paraId="6D4802E2" w14:textId="77777777" w:rsidR="006A0445" w:rsidRDefault="00000000">
      <w:pPr>
        <w:pStyle w:val="Heading3"/>
      </w:pPr>
      <w:bookmarkStart w:id="39" w:name="_Toc197027168"/>
      <w:bookmarkStart w:id="40" w:name="_Toc198580592"/>
      <w:r>
        <w:t>1.3 Intended Audience</w:t>
      </w:r>
      <w:bookmarkEnd w:id="39"/>
      <w:bookmarkEnd w:id="40"/>
    </w:p>
    <w:p w14:paraId="7EA39AB3" w14:textId="77777777" w:rsidR="006A0445" w:rsidRDefault="00000000">
      <w:r>
        <w:t>• University faculty evaluating the project</w:t>
      </w:r>
      <w:r>
        <w:br/>
        <w:t>• Students learning software engineering</w:t>
      </w:r>
      <w:r>
        <w:br/>
        <w:t>• Developers maintaining or expanding the system</w:t>
      </w:r>
    </w:p>
    <w:p w14:paraId="6572B5F1" w14:textId="77777777" w:rsidR="006A0445" w:rsidRDefault="00000000">
      <w:pPr>
        <w:pStyle w:val="Heading3"/>
      </w:pPr>
      <w:bookmarkStart w:id="41" w:name="_Toc197027169"/>
      <w:bookmarkStart w:id="42" w:name="_Toc198580593"/>
      <w:r>
        <w:t>1.4 Definitions</w:t>
      </w:r>
      <w:bookmarkEnd w:id="41"/>
      <w:bookmarkEnd w:id="42"/>
    </w:p>
    <w:p w14:paraId="7CBAD48F" w14:textId="77777777" w:rsidR="006A0445" w:rsidRDefault="00000000">
      <w:r>
        <w:t>• Flight: Scheduled aircraft journey from one destination to another.</w:t>
      </w:r>
      <w:r>
        <w:br/>
        <w:t>• Ticket: A digital confirmation of a flight booking.</w:t>
      </w:r>
      <w:r>
        <w:br/>
        <w:t>• Passenger: A user who can book flights.</w:t>
      </w:r>
      <w:r>
        <w:br/>
        <w:t>• Admin: A user who can manage flights and view all tickets.</w:t>
      </w:r>
    </w:p>
    <w:p w14:paraId="26797560" w14:textId="77777777" w:rsidR="007236B7" w:rsidRDefault="007236B7"/>
    <w:p w14:paraId="1C98AE6E" w14:textId="77777777" w:rsidR="00E51EA7" w:rsidRDefault="00E51EA7"/>
    <w:p w14:paraId="28688189" w14:textId="77777777" w:rsidR="006A0445" w:rsidRDefault="00000000">
      <w:pPr>
        <w:pStyle w:val="Heading2"/>
      </w:pPr>
      <w:bookmarkStart w:id="43" w:name="_Toc197027170"/>
      <w:bookmarkStart w:id="44" w:name="_Toc198580594"/>
      <w:r>
        <w:t>2. Overall Description</w:t>
      </w:r>
      <w:bookmarkEnd w:id="43"/>
      <w:bookmarkEnd w:id="44"/>
    </w:p>
    <w:p w14:paraId="4C3E3ADD" w14:textId="77777777" w:rsidR="006A0445" w:rsidRDefault="00000000">
      <w:pPr>
        <w:pStyle w:val="Heading3"/>
      </w:pPr>
      <w:bookmarkStart w:id="45" w:name="_Toc197027171"/>
      <w:bookmarkStart w:id="46" w:name="_Toc198580595"/>
      <w:r>
        <w:t>2.1 Product Perspective</w:t>
      </w:r>
      <w:bookmarkEnd w:id="45"/>
      <w:bookmarkEnd w:id="46"/>
    </w:p>
    <w:p w14:paraId="0A64FED0" w14:textId="77777777" w:rsidR="006A0445" w:rsidRDefault="00000000">
      <w:r>
        <w:t>The system is a standalone application with no external dependencies apart from file handling (for saving tickets).</w:t>
      </w:r>
    </w:p>
    <w:p w14:paraId="5F9032D3" w14:textId="77777777" w:rsidR="006A0445" w:rsidRDefault="00000000">
      <w:pPr>
        <w:pStyle w:val="Heading3"/>
      </w:pPr>
      <w:bookmarkStart w:id="47" w:name="_Toc197027172"/>
      <w:bookmarkStart w:id="48" w:name="_Toc198580596"/>
      <w:r>
        <w:t>2.2 Product Functions</w:t>
      </w:r>
      <w:bookmarkEnd w:id="47"/>
      <w:bookmarkEnd w:id="48"/>
    </w:p>
    <w:p w14:paraId="39FAAA82" w14:textId="77777777" w:rsidR="006A0445" w:rsidRDefault="00000000">
      <w:r>
        <w:t>• Passenger registration and login</w:t>
      </w:r>
      <w:r>
        <w:br/>
        <w:t>• Admin login</w:t>
      </w:r>
      <w:r>
        <w:br/>
        <w:t>• Add/view flights (admin)</w:t>
      </w:r>
      <w:r>
        <w:br/>
        <w:t>• Book/cancel/view tickets (passenger)</w:t>
      </w:r>
    </w:p>
    <w:p w14:paraId="606C1F9B" w14:textId="77777777" w:rsidR="006A0445" w:rsidRDefault="00000000">
      <w:pPr>
        <w:pStyle w:val="Heading3"/>
      </w:pPr>
      <w:bookmarkStart w:id="49" w:name="_Toc197027173"/>
      <w:bookmarkStart w:id="50" w:name="_Toc198580597"/>
      <w:r>
        <w:t>2.3 User Characteristics</w:t>
      </w:r>
      <w:bookmarkEnd w:id="49"/>
      <w:bookmarkEnd w:id="50"/>
    </w:p>
    <w:p w14:paraId="2F056A1B" w14:textId="77777777" w:rsidR="006A0445" w:rsidRDefault="00000000">
      <w:r>
        <w:t>Users must have basic knowledge of using terminal or console applications. Admin must know credentials: admin/admin123</w:t>
      </w:r>
    </w:p>
    <w:p w14:paraId="7DC45DC1" w14:textId="77777777" w:rsidR="006A0445" w:rsidRDefault="00000000">
      <w:pPr>
        <w:pStyle w:val="Heading3"/>
      </w:pPr>
      <w:bookmarkStart w:id="51" w:name="_Toc197027174"/>
      <w:bookmarkStart w:id="52" w:name="_Toc198580598"/>
      <w:r>
        <w:lastRenderedPageBreak/>
        <w:t>2.4 Constraints</w:t>
      </w:r>
      <w:bookmarkEnd w:id="51"/>
      <w:bookmarkEnd w:id="52"/>
    </w:p>
    <w:p w14:paraId="714DAE0B" w14:textId="77777777" w:rsidR="006A0445" w:rsidRDefault="00000000">
      <w:r>
        <w:t>• Runs on systems with C++ support</w:t>
      </w:r>
      <w:r>
        <w:br/>
        <w:t>• No GUI (CLI only)</w:t>
      </w:r>
      <w:r>
        <w:br/>
        <w:t>• File-based data persistence (not database-driven)</w:t>
      </w:r>
    </w:p>
    <w:p w14:paraId="4C1AE2CB" w14:textId="77777777" w:rsidR="00E51EA7" w:rsidRDefault="00E51EA7"/>
    <w:p w14:paraId="3E7B56E5" w14:textId="77777777" w:rsidR="006A0445" w:rsidRDefault="00000000">
      <w:pPr>
        <w:pStyle w:val="Heading2"/>
      </w:pPr>
      <w:bookmarkStart w:id="53" w:name="_Toc197027175"/>
      <w:bookmarkStart w:id="54" w:name="_Toc198580599"/>
      <w:r>
        <w:t>3. Specific Requirements</w:t>
      </w:r>
      <w:bookmarkEnd w:id="53"/>
      <w:bookmarkEnd w:id="54"/>
    </w:p>
    <w:p w14:paraId="1CC15E2B" w14:textId="77777777" w:rsidR="006A0445" w:rsidRDefault="00000000">
      <w:pPr>
        <w:pStyle w:val="Heading3"/>
      </w:pPr>
      <w:bookmarkStart w:id="55" w:name="_Toc197027176"/>
      <w:bookmarkStart w:id="56" w:name="_Toc198580600"/>
      <w:r>
        <w:t>3.1 Functional Requirements</w:t>
      </w:r>
      <w:bookmarkEnd w:id="55"/>
      <w:bookmarkEnd w:id="56"/>
    </w:p>
    <w:p w14:paraId="41465C55" w14:textId="77777777" w:rsidR="00742FAD" w:rsidRDefault="00000000">
      <w:r>
        <w:t>FR1: The system shall allow passengers to register with a unique username.</w:t>
      </w:r>
      <w:r>
        <w:br/>
        <w:t>FR2: The system shall authenticate passenger and admin logins.</w:t>
      </w:r>
      <w:r>
        <w:br/>
        <w:t>FR3: The system shall allow admins to add flights.</w:t>
      </w:r>
      <w:r>
        <w:br/>
        <w:t>FR4: The system shall allow passengers to book tickets for available flights.</w:t>
      </w:r>
      <w:r>
        <w:br/>
        <w:t>FR5: The system shall generate a unique ticket ID.</w:t>
      </w:r>
      <w:r>
        <w:br/>
        <w:t>FR6: The system shall allow passengers to cancel their tickets.</w:t>
      </w:r>
      <w:r>
        <w:br/>
        <w:t>FR7: The system shall persist ticket information in a text file.</w:t>
      </w:r>
      <w:r>
        <w:br/>
        <w:t>FR8: The system shall allow admins to view all flights and tickets.</w:t>
      </w:r>
    </w:p>
    <w:p w14:paraId="4350F202" w14:textId="77777777" w:rsidR="006A0445" w:rsidRDefault="00000000">
      <w:pPr>
        <w:pStyle w:val="Heading3"/>
      </w:pPr>
      <w:bookmarkStart w:id="57" w:name="_Toc197027177"/>
      <w:bookmarkStart w:id="58" w:name="_Toc198580601"/>
      <w:r>
        <w:t>3.2 Non-Functional Requirements</w:t>
      </w:r>
      <w:bookmarkEnd w:id="57"/>
      <w:bookmarkEnd w:id="58"/>
    </w:p>
    <w:p w14:paraId="13611B5C" w14:textId="77777777" w:rsidR="006A0445" w:rsidRDefault="00000000">
      <w:r>
        <w:t>NFR1: The system shall be written in C++ and run in a console environment.</w:t>
      </w:r>
      <w:r>
        <w:br/>
        <w:t>NFR2: The system shall have a user-friendly text-based interface.</w:t>
      </w:r>
      <w:r>
        <w:br/>
        <w:t>NFR3: The system shall store ticket data in a `.txt` file.</w:t>
      </w:r>
      <w:r>
        <w:br/>
        <w:t>NFR4: The system shall respond to user inputs within 1 second.</w:t>
      </w:r>
      <w:r>
        <w:br/>
        <w:t>NFR5: The code shall follow modular OOP design using classes.</w:t>
      </w:r>
    </w:p>
    <w:p w14:paraId="6F102BF9" w14:textId="77777777" w:rsidR="003333C7" w:rsidRDefault="003333C7"/>
    <w:p w14:paraId="5A73F3A1" w14:textId="77777777" w:rsidR="006A0445" w:rsidRPr="00D82287" w:rsidRDefault="00000000">
      <w:pPr>
        <w:pStyle w:val="Heading2"/>
      </w:pPr>
      <w:bookmarkStart w:id="59" w:name="_Toc197027178"/>
      <w:bookmarkStart w:id="60" w:name="_Toc198580602"/>
      <w:r w:rsidRPr="00D82287">
        <w:t>4. System Features</w:t>
      </w:r>
      <w:bookmarkEnd w:id="59"/>
      <w:bookmarkEnd w:id="60"/>
    </w:p>
    <w:p w14:paraId="2D565137" w14:textId="77777777" w:rsidR="006A0445" w:rsidRDefault="00000000">
      <w:pPr>
        <w:pStyle w:val="Heading3"/>
      </w:pPr>
      <w:bookmarkStart w:id="61" w:name="_Toc197027179"/>
      <w:bookmarkStart w:id="62" w:name="_Toc198580603"/>
      <w:r>
        <w:t>4.1 Passenger Registration</w:t>
      </w:r>
      <w:bookmarkEnd w:id="61"/>
      <w:bookmarkEnd w:id="62"/>
    </w:p>
    <w:p w14:paraId="637669C5" w14:textId="77777777" w:rsidR="006A0445" w:rsidRDefault="00000000">
      <w:r>
        <w:t>Allows new users to sign up with unique username, name, email, and password.</w:t>
      </w:r>
    </w:p>
    <w:p w14:paraId="50C48CA6" w14:textId="77777777" w:rsidR="006A0445" w:rsidRDefault="00000000">
      <w:pPr>
        <w:pStyle w:val="Heading3"/>
      </w:pPr>
      <w:bookmarkStart w:id="63" w:name="_Toc197027180"/>
      <w:bookmarkStart w:id="64" w:name="_Toc198580604"/>
      <w:r>
        <w:t>4.2 Admin Management</w:t>
      </w:r>
      <w:bookmarkEnd w:id="63"/>
      <w:bookmarkEnd w:id="64"/>
    </w:p>
    <w:p w14:paraId="1F548D3B" w14:textId="77777777" w:rsidR="006A0445" w:rsidRDefault="00000000">
      <w:r>
        <w:t>Admins can log in with fixed credentials and manage flight data and ticket records.</w:t>
      </w:r>
    </w:p>
    <w:p w14:paraId="09BACA82" w14:textId="77777777" w:rsidR="006A0445" w:rsidRDefault="00000000">
      <w:pPr>
        <w:pStyle w:val="Heading3"/>
      </w:pPr>
      <w:bookmarkStart w:id="65" w:name="_Toc197027181"/>
      <w:bookmarkStart w:id="66" w:name="_Toc198580605"/>
      <w:r>
        <w:t>4.3 Flight Booking</w:t>
      </w:r>
      <w:bookmarkEnd w:id="65"/>
      <w:bookmarkEnd w:id="66"/>
    </w:p>
    <w:p w14:paraId="5DF787EF" w14:textId="77777777" w:rsidR="006A0445" w:rsidRDefault="00000000">
      <w:r>
        <w:t>Passengers can select from available flights and book tickets. System generates unique ticket IDs.</w:t>
      </w:r>
    </w:p>
    <w:p w14:paraId="7C26CA31" w14:textId="77777777" w:rsidR="006A0445" w:rsidRDefault="00000000">
      <w:pPr>
        <w:pStyle w:val="Heading3"/>
      </w:pPr>
      <w:bookmarkStart w:id="67" w:name="_Toc197027182"/>
      <w:bookmarkStart w:id="68" w:name="_Toc198580606"/>
      <w:r>
        <w:t>4.4 Cancellation &amp; View</w:t>
      </w:r>
      <w:bookmarkEnd w:id="67"/>
      <w:bookmarkEnd w:id="68"/>
    </w:p>
    <w:p w14:paraId="7727A8FE" w14:textId="77777777" w:rsidR="006A0445" w:rsidRDefault="00000000">
      <w:r>
        <w:t>Passengers can cancel their bookings and view ticket/flight details.</w:t>
      </w:r>
    </w:p>
    <w:p w14:paraId="478B0764" w14:textId="77777777" w:rsidR="003333C7" w:rsidRDefault="003333C7"/>
    <w:p w14:paraId="3BA76F8E" w14:textId="77777777" w:rsidR="00D82287" w:rsidRPr="00D82287" w:rsidRDefault="00E51EA7" w:rsidP="00D82287">
      <w:pPr>
        <w:pStyle w:val="Heading2"/>
        <w:spacing w:line="240" w:lineRule="auto"/>
      </w:pPr>
      <w:bookmarkStart w:id="69" w:name="_Toc197027183"/>
      <w:bookmarkStart w:id="70" w:name="_Toc198580607"/>
      <w:r w:rsidRPr="00D82287">
        <w:lastRenderedPageBreak/>
        <w:t>5. Console UI Design</w:t>
      </w:r>
      <w:bookmarkEnd w:id="69"/>
      <w:bookmarkEnd w:id="70"/>
    </w:p>
    <w:p w14:paraId="216F6777" w14:textId="77777777" w:rsidR="00D82287" w:rsidRDefault="00D82287" w:rsidP="00D82287">
      <w:pPr>
        <w:spacing w:line="240" w:lineRule="auto"/>
        <w:rPr>
          <w:rFonts w:ascii="Calabri (heading)" w:hAnsi="Calabri (heading)" w:hint="eastAsia"/>
          <w:b/>
          <w:bCs/>
          <w:color w:val="4F81BD" w:themeColor="accent1"/>
        </w:rPr>
      </w:pPr>
    </w:p>
    <w:p w14:paraId="49E101A5" w14:textId="77777777" w:rsidR="00F221AE" w:rsidRPr="00F221AE" w:rsidRDefault="00644BA6" w:rsidP="004D45EE">
      <w:pPr>
        <w:spacing w:line="240" w:lineRule="auto"/>
        <w:rPr>
          <w:rFonts w:asciiTheme="majorHAnsi" w:hAnsiTheme="majorHAnsi" w:cstheme="majorHAnsi"/>
          <w:b/>
          <w:bCs/>
          <w:color w:val="4F81BD" w:themeColor="accent1"/>
        </w:rPr>
      </w:pPr>
      <w:r w:rsidRPr="00E359BE">
        <w:rPr>
          <w:rFonts w:asciiTheme="majorHAnsi" w:hAnsiTheme="majorHAnsi" w:cstheme="majorHAnsi"/>
          <w:b/>
          <w:bCs/>
          <w:color w:val="4F81BD" w:themeColor="accent1"/>
        </w:rPr>
        <w:t xml:space="preserve">5.1 Main </w:t>
      </w:r>
      <w:r w:rsidR="00F221AE" w:rsidRPr="00E359BE">
        <w:rPr>
          <w:rFonts w:asciiTheme="majorHAnsi" w:hAnsiTheme="majorHAnsi" w:cstheme="majorHAnsi"/>
          <w:b/>
          <w:bCs/>
          <w:color w:val="4F81BD" w:themeColor="accent1"/>
        </w:rPr>
        <w:t>Menu</w:t>
      </w:r>
      <w:r w:rsidR="00F221AE">
        <w:rPr>
          <w:rFonts w:asciiTheme="majorHAnsi" w:hAnsiTheme="majorHAnsi" w:cstheme="majorHAnsi"/>
          <w:b/>
          <w:bCs/>
          <w:color w:val="4F81BD" w:themeColor="accent1"/>
        </w:rPr>
        <w:t xml:space="preserve">: - </w:t>
      </w:r>
      <w:r w:rsidR="00F221AE" w:rsidRPr="00F221AE">
        <w:rPr>
          <w:rFonts w:cstheme="majorHAnsi"/>
          <w:color w:val="000000" w:themeColor="text1"/>
        </w:rPr>
        <w:t>The Main Menu serves as the entry point of the Airline Reservation System. It provides users with four options:</w:t>
      </w:r>
    </w:p>
    <w:p w14:paraId="5808E05F" w14:textId="77777777" w:rsidR="004D45EE" w:rsidRPr="004D45EE" w:rsidRDefault="00F221AE" w:rsidP="004D45EE">
      <w:pPr>
        <w:spacing w:line="240" w:lineRule="auto"/>
        <w:rPr>
          <w:rFonts w:asciiTheme="majorHAnsi" w:hAnsiTheme="majorHAnsi" w:cstheme="majorHAnsi"/>
          <w:b/>
          <w:bCs/>
          <w:color w:val="4F81BD" w:themeColor="accent1"/>
        </w:rPr>
      </w:pPr>
      <w:r w:rsidRPr="00B24D72">
        <w:rPr>
          <w:noProof/>
        </w:rPr>
        <w:drawing>
          <wp:anchor distT="0" distB="0" distL="114300" distR="114300" simplePos="0" relativeHeight="251654656" behindDoc="0" locked="0" layoutInCell="1" allowOverlap="1" wp14:anchorId="6E7F5FC1" wp14:editId="27895A1D">
            <wp:simplePos x="0" y="0"/>
            <wp:positionH relativeFrom="margin">
              <wp:align>left</wp:align>
            </wp:positionH>
            <wp:positionV relativeFrom="paragraph">
              <wp:posOffset>168910</wp:posOffset>
            </wp:positionV>
            <wp:extent cx="2600688" cy="1276528"/>
            <wp:effectExtent l="0" t="0" r="9525" b="0"/>
            <wp:wrapTopAndBottom/>
            <wp:docPr id="2077040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040270" name=""/>
                    <pic:cNvPicPr/>
                  </pic:nvPicPr>
                  <pic:blipFill>
                    <a:blip r:embed="rId10"/>
                    <a:stretch>
                      <a:fillRect/>
                    </a:stretch>
                  </pic:blipFill>
                  <pic:spPr>
                    <a:xfrm>
                      <a:off x="0" y="0"/>
                      <a:ext cx="2600688" cy="1276528"/>
                    </a:xfrm>
                    <a:prstGeom prst="rect">
                      <a:avLst/>
                    </a:prstGeom>
                  </pic:spPr>
                </pic:pic>
              </a:graphicData>
            </a:graphic>
          </wp:anchor>
        </w:drawing>
      </w:r>
    </w:p>
    <w:p w14:paraId="679476A6" w14:textId="77777777" w:rsidR="00F221AE" w:rsidRPr="00F221AE" w:rsidRDefault="00F221AE" w:rsidP="00F221AE">
      <w:pPr>
        <w:pStyle w:val="Heading3"/>
        <w:rPr>
          <w:rFonts w:asciiTheme="minorHAnsi" w:hAnsiTheme="minorHAnsi" w:cstheme="majorHAnsi"/>
          <w:b w:val="0"/>
          <w:bCs w:val="0"/>
          <w:color w:val="000000" w:themeColor="text1"/>
        </w:rPr>
      </w:pPr>
      <w:bookmarkStart w:id="71" w:name="_Toc197027184"/>
      <w:bookmarkStart w:id="72" w:name="_Toc198580608"/>
      <w:r w:rsidRPr="00D82287">
        <w:rPr>
          <w:rFonts w:cstheme="majorHAnsi"/>
          <w:noProof/>
        </w:rPr>
        <w:drawing>
          <wp:anchor distT="0" distB="0" distL="114300" distR="114300" simplePos="0" relativeHeight="251655680" behindDoc="0" locked="0" layoutInCell="1" allowOverlap="1" wp14:anchorId="5B52CCB2" wp14:editId="1283B16B">
            <wp:simplePos x="0" y="0"/>
            <wp:positionH relativeFrom="margin">
              <wp:align>left</wp:align>
            </wp:positionH>
            <wp:positionV relativeFrom="paragraph">
              <wp:posOffset>517525</wp:posOffset>
            </wp:positionV>
            <wp:extent cx="3552825" cy="1743075"/>
            <wp:effectExtent l="0" t="0" r="9525" b="9525"/>
            <wp:wrapTopAndBottom/>
            <wp:docPr id="1831701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701582" name=""/>
                    <pic:cNvPicPr/>
                  </pic:nvPicPr>
                  <pic:blipFill>
                    <a:blip r:embed="rId11"/>
                    <a:stretch>
                      <a:fillRect/>
                    </a:stretch>
                  </pic:blipFill>
                  <pic:spPr>
                    <a:xfrm>
                      <a:off x="0" y="0"/>
                      <a:ext cx="3552825" cy="1743075"/>
                    </a:xfrm>
                    <a:prstGeom prst="rect">
                      <a:avLst/>
                    </a:prstGeom>
                  </pic:spPr>
                </pic:pic>
              </a:graphicData>
            </a:graphic>
          </wp:anchor>
        </w:drawing>
      </w:r>
      <w:r w:rsidR="00D82287" w:rsidRPr="004D45EE">
        <w:rPr>
          <w:rFonts w:asciiTheme="minorHAnsi" w:hAnsiTheme="minorHAnsi" w:cstheme="majorHAnsi"/>
        </w:rPr>
        <w:t xml:space="preserve"> </w:t>
      </w:r>
      <w:r w:rsidR="00B24D72" w:rsidRPr="004D45EE">
        <w:rPr>
          <w:rFonts w:cstheme="majorHAnsi"/>
        </w:rPr>
        <w:t xml:space="preserve">5.2 </w:t>
      </w:r>
      <w:r w:rsidRPr="004D45EE">
        <w:rPr>
          <w:rFonts w:cstheme="majorHAnsi"/>
        </w:rPr>
        <w:t>Passenger</w:t>
      </w:r>
      <w:r>
        <w:rPr>
          <w:rFonts w:cstheme="majorHAnsi"/>
        </w:rPr>
        <w:t>: -</w:t>
      </w:r>
      <w:r w:rsidR="00B24D72" w:rsidRPr="004D45EE">
        <w:rPr>
          <w:rFonts w:cstheme="majorHAnsi"/>
        </w:rPr>
        <w:t xml:space="preserve"> </w:t>
      </w:r>
      <w:bookmarkEnd w:id="71"/>
      <w:r w:rsidR="00C45B5B" w:rsidRPr="00F221AE">
        <w:rPr>
          <w:rFonts w:asciiTheme="minorHAnsi" w:hAnsiTheme="minorHAnsi" w:cstheme="majorHAnsi"/>
          <w:b w:val="0"/>
          <w:bCs w:val="0"/>
          <w:color w:val="000000" w:themeColor="text1"/>
        </w:rPr>
        <w:t>Menu Upon</w:t>
      </w:r>
      <w:r w:rsidRPr="00F221AE">
        <w:rPr>
          <w:rFonts w:asciiTheme="minorHAnsi" w:hAnsiTheme="minorHAnsi"/>
          <w:b w:val="0"/>
          <w:bCs w:val="0"/>
          <w:color w:val="000000" w:themeColor="text1"/>
        </w:rPr>
        <w:t xml:space="preserve"> successful login, passengers are presented with the following menu:</w:t>
      </w:r>
      <w:bookmarkEnd w:id="72"/>
    </w:p>
    <w:p w14:paraId="4598ABDA" w14:textId="77777777" w:rsidR="00FE09EC" w:rsidRDefault="00FE09EC" w:rsidP="00040EA2"/>
    <w:p w14:paraId="0D05931B" w14:textId="77777777" w:rsidR="00040EA2" w:rsidRDefault="00040EA2" w:rsidP="00040EA2">
      <w:pPr>
        <w:pStyle w:val="Heading3"/>
      </w:pPr>
      <w:bookmarkStart w:id="73" w:name="_Toc197027185"/>
      <w:bookmarkStart w:id="74" w:name="_Toc198580609"/>
      <w:r>
        <w:t>5.3 Admin Menu</w:t>
      </w:r>
      <w:bookmarkEnd w:id="73"/>
      <w:r w:rsidR="00F221AE">
        <w:t xml:space="preserve">: - </w:t>
      </w:r>
      <w:r w:rsidR="00F221AE" w:rsidRPr="00F221AE">
        <w:rPr>
          <w:rFonts w:asciiTheme="minorHAnsi" w:hAnsiTheme="minorHAnsi"/>
          <w:b w:val="0"/>
          <w:bCs w:val="0"/>
          <w:color w:val="000000" w:themeColor="text1"/>
        </w:rPr>
        <w:t>After successful login with predefined credentials, the admin is presented with the following menu:</w:t>
      </w:r>
      <w:bookmarkEnd w:id="74"/>
    </w:p>
    <w:p w14:paraId="29E91C2C" w14:textId="77777777" w:rsidR="00AE199F" w:rsidRPr="00AE199F" w:rsidRDefault="00AE199F" w:rsidP="00AE199F"/>
    <w:p w14:paraId="6EEA81A6" w14:textId="77777777" w:rsidR="00040EA2" w:rsidRDefault="008E5BE3" w:rsidP="00040EA2">
      <w:r w:rsidRPr="00040EA2">
        <w:rPr>
          <w:noProof/>
        </w:rPr>
        <w:drawing>
          <wp:anchor distT="0" distB="0" distL="114300" distR="114300" simplePos="0" relativeHeight="251663872" behindDoc="0" locked="0" layoutInCell="1" allowOverlap="1" wp14:anchorId="613A06CC" wp14:editId="0A23B168">
            <wp:simplePos x="0" y="0"/>
            <wp:positionH relativeFrom="margin">
              <wp:posOffset>114300</wp:posOffset>
            </wp:positionH>
            <wp:positionV relativeFrom="paragraph">
              <wp:posOffset>26035</wp:posOffset>
            </wp:positionV>
            <wp:extent cx="1847850" cy="1665605"/>
            <wp:effectExtent l="0" t="0" r="0" b="0"/>
            <wp:wrapNone/>
            <wp:docPr id="1076326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326668" name=""/>
                    <pic:cNvPicPr/>
                  </pic:nvPicPr>
                  <pic:blipFill>
                    <a:blip r:embed="rId12"/>
                    <a:stretch>
                      <a:fillRect/>
                    </a:stretch>
                  </pic:blipFill>
                  <pic:spPr>
                    <a:xfrm>
                      <a:off x="0" y="0"/>
                      <a:ext cx="1847850" cy="1665605"/>
                    </a:xfrm>
                    <a:prstGeom prst="rect">
                      <a:avLst/>
                    </a:prstGeom>
                  </pic:spPr>
                </pic:pic>
              </a:graphicData>
            </a:graphic>
            <wp14:sizeRelH relativeFrom="margin">
              <wp14:pctWidth>0</wp14:pctWidth>
            </wp14:sizeRelH>
            <wp14:sizeRelV relativeFrom="margin">
              <wp14:pctHeight>0</wp14:pctHeight>
            </wp14:sizeRelV>
          </wp:anchor>
        </w:drawing>
      </w:r>
    </w:p>
    <w:p w14:paraId="357CA9F4" w14:textId="77777777" w:rsidR="006A0445" w:rsidRDefault="006A0445"/>
    <w:p w14:paraId="0A90B7CE" w14:textId="77777777" w:rsidR="00F221AE" w:rsidRDefault="00F221AE"/>
    <w:p w14:paraId="6CE81C38" w14:textId="77777777" w:rsidR="008E5BE3" w:rsidRDefault="008E5BE3"/>
    <w:p w14:paraId="1F8F8E00" w14:textId="77777777" w:rsidR="008E5BE3" w:rsidRDefault="008E5BE3"/>
    <w:p w14:paraId="61476100" w14:textId="77777777" w:rsidR="008E5BE3" w:rsidRDefault="008E5BE3"/>
    <w:p w14:paraId="0A613663" w14:textId="77777777" w:rsidR="008E5BE3" w:rsidRDefault="008E5BE3"/>
    <w:p w14:paraId="4E703155" w14:textId="77777777" w:rsidR="006A0445" w:rsidRDefault="00000000">
      <w:pPr>
        <w:pStyle w:val="Heading2"/>
      </w:pPr>
      <w:bookmarkStart w:id="75" w:name="_Toc197027186"/>
      <w:bookmarkStart w:id="76" w:name="_Toc198580610"/>
      <w:r>
        <w:lastRenderedPageBreak/>
        <w:t>6. Appendix</w:t>
      </w:r>
      <w:bookmarkEnd w:id="75"/>
      <w:bookmarkEnd w:id="76"/>
    </w:p>
    <w:p w14:paraId="41215AA7" w14:textId="77777777" w:rsidR="005405DE" w:rsidRDefault="00000000">
      <w:r>
        <w:t>Files: tickets.txt</w:t>
      </w:r>
      <w:r>
        <w:br/>
        <w:t>Tools Used: C++, g++ compiler</w:t>
      </w:r>
      <w:r>
        <w:br/>
        <w:t>Interface: Console</w:t>
      </w:r>
    </w:p>
    <w:p w14:paraId="2E0F0EDC" w14:textId="77777777" w:rsidR="00EC1AA8" w:rsidRDefault="00EC1AA8" w:rsidP="00EC1AA8">
      <w:pPr>
        <w:pStyle w:val="Heading1"/>
      </w:pPr>
      <w:bookmarkStart w:id="77" w:name="_Toc198580611"/>
      <w:r>
        <w:rPr>
          <w:rFonts w:ascii="Calibri" w:hAnsi="Calibri"/>
          <w:sz w:val="24"/>
        </w:rPr>
        <w:t>7. Class Diagram / Class Design</w:t>
      </w:r>
      <w:bookmarkEnd w:id="77"/>
    </w:p>
    <w:p w14:paraId="12B9EC8F" w14:textId="77777777" w:rsidR="00EC1AA8" w:rsidRPr="006841D1" w:rsidRDefault="00EC1AA8" w:rsidP="00EC1AA8">
      <w:pPr>
        <w:pStyle w:val="Heading2"/>
        <w:rPr>
          <w:rFonts w:cstheme="majorHAnsi"/>
        </w:rPr>
      </w:pPr>
      <w:bookmarkStart w:id="78" w:name="_Toc198580612"/>
      <w:r w:rsidRPr="006841D1">
        <w:rPr>
          <w:rFonts w:cstheme="majorHAnsi"/>
          <w:sz w:val="24"/>
        </w:rPr>
        <w:t>7.1 User (Abstract Base Class)</w:t>
      </w:r>
      <w:bookmarkEnd w:id="78"/>
    </w:p>
    <w:p w14:paraId="01B4ED3D" w14:textId="685FE81A" w:rsidR="00EC1AA8" w:rsidRDefault="00EC1AA8" w:rsidP="00EC1AA8">
      <w:r w:rsidRPr="006841D1">
        <w:rPr>
          <w:rFonts w:asciiTheme="majorHAnsi" w:hAnsiTheme="majorHAnsi" w:cstheme="majorHAnsi"/>
          <w:b/>
          <w:bCs/>
          <w:sz w:val="24"/>
          <w:szCs w:val="24"/>
        </w:rPr>
        <w:t>Purpose</w:t>
      </w:r>
      <w:r w:rsidRPr="006841D1">
        <w:rPr>
          <w:rFonts w:asciiTheme="majorHAnsi" w:hAnsiTheme="majorHAnsi" w:cstheme="majorHAnsi"/>
        </w:rPr>
        <w:t>:</w:t>
      </w:r>
      <w:r w:rsidRPr="006841D1">
        <w:t xml:space="preserve"> Represents a general user of the system (admin or passenger).</w:t>
      </w:r>
    </w:p>
    <w:p w14:paraId="14FDF4FC" w14:textId="1E2BEACF" w:rsidR="00EC1AA8" w:rsidRPr="006841D1" w:rsidRDefault="00EC1AA8" w:rsidP="00EC1AA8">
      <w:pPr>
        <w:rPr>
          <w:rFonts w:asciiTheme="majorHAnsi" w:hAnsiTheme="majorHAnsi" w:cstheme="majorHAnsi"/>
          <w:b/>
          <w:bCs/>
          <w:sz w:val="24"/>
          <w:szCs w:val="24"/>
        </w:rPr>
      </w:pPr>
      <w:r w:rsidRPr="006841D1">
        <w:rPr>
          <w:rFonts w:asciiTheme="majorHAnsi" w:hAnsiTheme="majorHAnsi" w:cstheme="majorHAnsi"/>
          <w:b/>
          <w:bCs/>
          <w:sz w:val="24"/>
          <w:szCs w:val="24"/>
        </w:rPr>
        <w:t>Attributes:</w:t>
      </w:r>
    </w:p>
    <w:p w14:paraId="6DAC2763" w14:textId="5C77966D" w:rsidR="00EC1AA8" w:rsidRDefault="00EC1AA8" w:rsidP="00EC1AA8">
      <w:r w:rsidRPr="006841D1">
        <w:rPr>
          <w:rFonts w:ascii="Calibri" w:hAnsi="Calibri"/>
          <w:b/>
          <w:bCs/>
        </w:rPr>
        <w:t>username</w:t>
      </w:r>
      <w:r>
        <w:rPr>
          <w:rFonts w:ascii="Calibri" w:hAnsi="Calibri"/>
        </w:rPr>
        <w:t>: string — Unique login name</w:t>
      </w:r>
      <w:r w:rsidR="00E60791">
        <w:rPr>
          <w:rFonts w:ascii="Calibri" w:hAnsi="Calibri"/>
        </w:rPr>
        <w:t>(public)</w:t>
      </w:r>
    </w:p>
    <w:p w14:paraId="006FE885" w14:textId="1970DB0C" w:rsidR="00EC1AA8" w:rsidRDefault="00EC1AA8" w:rsidP="00EC1AA8">
      <w:r w:rsidRPr="006841D1">
        <w:rPr>
          <w:rFonts w:ascii="Calibri" w:hAnsi="Calibri"/>
          <w:b/>
          <w:bCs/>
        </w:rPr>
        <w:t>password:</w:t>
      </w:r>
      <w:r>
        <w:rPr>
          <w:rFonts w:ascii="Calibri" w:hAnsi="Calibri"/>
        </w:rPr>
        <w:t xml:space="preserve"> string — Account password</w:t>
      </w:r>
      <w:r w:rsidR="00E60791">
        <w:rPr>
          <w:rFonts w:ascii="Calibri" w:hAnsi="Calibri"/>
        </w:rPr>
        <w:t>(public)</w:t>
      </w:r>
    </w:p>
    <w:p w14:paraId="6037EAFD" w14:textId="17F92F05" w:rsidR="00EC1AA8" w:rsidRDefault="00EC1AA8" w:rsidP="00EC1AA8">
      <w:r w:rsidRPr="006841D1">
        <w:rPr>
          <w:rFonts w:ascii="Calibri" w:hAnsi="Calibri"/>
          <w:b/>
          <w:bCs/>
        </w:rPr>
        <w:t>name</w:t>
      </w:r>
      <w:r>
        <w:rPr>
          <w:rFonts w:ascii="Calibri" w:hAnsi="Calibri"/>
        </w:rPr>
        <w:t>: string — Full name</w:t>
      </w:r>
      <w:r w:rsidR="00E60791">
        <w:rPr>
          <w:rFonts w:ascii="Calibri" w:hAnsi="Calibri"/>
        </w:rPr>
        <w:t>(public)</w:t>
      </w:r>
    </w:p>
    <w:p w14:paraId="5C3EE059" w14:textId="48B670EC" w:rsidR="00EC1AA8" w:rsidRDefault="00EC1AA8" w:rsidP="00EC1AA8">
      <w:r w:rsidRPr="006841D1">
        <w:rPr>
          <w:rFonts w:ascii="Calibri" w:hAnsi="Calibri"/>
          <w:b/>
          <w:bCs/>
        </w:rPr>
        <w:t>email</w:t>
      </w:r>
      <w:r>
        <w:rPr>
          <w:rFonts w:ascii="Calibri" w:hAnsi="Calibri"/>
        </w:rPr>
        <w:t>: string — Email address</w:t>
      </w:r>
      <w:r w:rsidR="00E60791">
        <w:rPr>
          <w:rFonts w:ascii="Calibri" w:hAnsi="Calibri"/>
        </w:rPr>
        <w:t>(public)</w:t>
      </w:r>
    </w:p>
    <w:p w14:paraId="7331A5F9" w14:textId="510F731E" w:rsidR="00EC1AA8" w:rsidRDefault="00EC1AA8" w:rsidP="00EC1AA8">
      <w:pPr>
        <w:rPr>
          <w:rFonts w:ascii="Calibri" w:hAnsi="Calibri"/>
          <w:b/>
          <w:bCs/>
        </w:rPr>
      </w:pPr>
      <w:r w:rsidRPr="006841D1">
        <w:rPr>
          <w:rFonts w:ascii="Calibri" w:hAnsi="Calibri"/>
          <w:b/>
          <w:bCs/>
        </w:rPr>
        <w:t>Responsibilities:</w:t>
      </w:r>
    </w:p>
    <w:p w14:paraId="4BB88D4E" w14:textId="3C86DC68" w:rsidR="00256C96" w:rsidRPr="00256C96" w:rsidRDefault="00256C96" w:rsidP="00256C96">
      <w:pPr>
        <w:rPr>
          <w:b/>
          <w:bCs/>
          <w:lang w:val="en-PK"/>
        </w:rPr>
      </w:pPr>
      <w:r w:rsidRPr="00256C96">
        <w:rPr>
          <w:b/>
          <w:bCs/>
          <w:lang w:val="en-PK"/>
        </w:rPr>
        <w:t xml:space="preserve"> User(</w:t>
      </w:r>
      <w:proofErr w:type="spellStart"/>
      <w:r w:rsidRPr="00256C96">
        <w:rPr>
          <w:b/>
          <w:bCs/>
          <w:lang w:val="en-PK"/>
        </w:rPr>
        <w:t>uname</w:t>
      </w:r>
      <w:proofErr w:type="spellEnd"/>
      <w:r w:rsidRPr="00256C96">
        <w:rPr>
          <w:b/>
          <w:bCs/>
          <w:lang w:val="en-PK"/>
        </w:rPr>
        <w:t xml:space="preserve">: string, </w:t>
      </w:r>
      <w:proofErr w:type="spellStart"/>
      <w:r w:rsidRPr="00256C96">
        <w:rPr>
          <w:b/>
          <w:bCs/>
          <w:lang w:val="en-PK"/>
        </w:rPr>
        <w:t>pwd</w:t>
      </w:r>
      <w:proofErr w:type="spellEnd"/>
      <w:r w:rsidRPr="00256C96">
        <w:rPr>
          <w:b/>
          <w:bCs/>
          <w:lang w:val="en-PK"/>
        </w:rPr>
        <w:t xml:space="preserve">: string, n: string, e: string) (Constructor) </w:t>
      </w:r>
    </w:p>
    <w:p w14:paraId="19CD4520" w14:textId="7238512B" w:rsidR="00256C96" w:rsidRPr="006841D1" w:rsidRDefault="00256C96" w:rsidP="00256C96">
      <w:pPr>
        <w:rPr>
          <w:b/>
          <w:bCs/>
        </w:rPr>
      </w:pPr>
      <w:r w:rsidRPr="00256C96">
        <w:rPr>
          <w:b/>
          <w:bCs/>
          <w:lang w:val="en-PK"/>
        </w:rPr>
        <w:t xml:space="preserve"> virtual </w:t>
      </w:r>
      <w:proofErr w:type="spellStart"/>
      <w:r w:rsidRPr="00256C96">
        <w:rPr>
          <w:b/>
          <w:bCs/>
          <w:lang w:val="en-PK"/>
        </w:rPr>
        <w:t>viewProfile</w:t>
      </w:r>
      <w:proofErr w:type="spellEnd"/>
      <w:r w:rsidRPr="00256C96">
        <w:rPr>
          <w:b/>
          <w:bCs/>
          <w:lang w:val="en-PK"/>
        </w:rPr>
        <w:t>() const : void (Virtual method, overridden in derived classes)</w:t>
      </w:r>
    </w:p>
    <w:p w14:paraId="260D99AE" w14:textId="77777777" w:rsidR="00EC1AA8" w:rsidRDefault="00EC1AA8" w:rsidP="00EC1AA8">
      <w:pPr>
        <w:pStyle w:val="Heading2"/>
      </w:pPr>
      <w:bookmarkStart w:id="79" w:name="_Toc198580613"/>
      <w:r>
        <w:rPr>
          <w:rFonts w:ascii="Calibri" w:hAnsi="Calibri"/>
          <w:sz w:val="24"/>
        </w:rPr>
        <w:t>7.2 Passenger (Derived from User)</w:t>
      </w:r>
      <w:bookmarkEnd w:id="79"/>
    </w:p>
    <w:p w14:paraId="72CD7755" w14:textId="12A4A773" w:rsidR="00EC1AA8" w:rsidRDefault="00EC1AA8" w:rsidP="00EC1AA8">
      <w:r w:rsidRPr="001D61B6">
        <w:rPr>
          <w:rFonts w:ascii="Calibri" w:hAnsi="Calibri"/>
          <w:b/>
          <w:bCs/>
          <w:sz w:val="24"/>
          <w:szCs w:val="24"/>
        </w:rPr>
        <w:t>Purpose</w:t>
      </w:r>
      <w:r>
        <w:rPr>
          <w:rFonts w:ascii="Calibri" w:hAnsi="Calibri"/>
        </w:rPr>
        <w:t xml:space="preserve">: </w:t>
      </w:r>
      <w:r w:rsidRPr="004547FB">
        <w:t>Represents a passenger who can book and cancel flights.</w:t>
      </w:r>
    </w:p>
    <w:p w14:paraId="4F67F0E3" w14:textId="7F0F2C54" w:rsidR="00EC1AA8" w:rsidRPr="001D61B6" w:rsidRDefault="00EC1AA8" w:rsidP="00EC1AA8">
      <w:pPr>
        <w:rPr>
          <w:b/>
          <w:bCs/>
          <w:sz w:val="24"/>
          <w:szCs w:val="24"/>
        </w:rPr>
      </w:pPr>
      <w:r w:rsidRPr="001D61B6">
        <w:rPr>
          <w:b/>
          <w:bCs/>
          <w:sz w:val="24"/>
          <w:szCs w:val="24"/>
        </w:rPr>
        <w:t>Attributes:</w:t>
      </w:r>
    </w:p>
    <w:p w14:paraId="309D856D" w14:textId="17F4C1DB" w:rsidR="001869D2" w:rsidRPr="001869D2" w:rsidRDefault="001869D2" w:rsidP="001869D2">
      <w:pPr>
        <w:rPr>
          <w:lang w:val="en-PK"/>
        </w:rPr>
      </w:pPr>
      <w:r>
        <w:rPr>
          <w:lang w:val="en-PK"/>
        </w:rPr>
        <w:t xml:space="preserve">       </w:t>
      </w:r>
      <w:r w:rsidRPr="001869D2">
        <w:rPr>
          <w:lang w:val="en-PK"/>
        </w:rPr>
        <w:t>int bookings[MAX_BOOKINGS]</w:t>
      </w:r>
    </w:p>
    <w:p w14:paraId="26147DF7" w14:textId="77777777" w:rsidR="001869D2" w:rsidRPr="001869D2" w:rsidRDefault="001869D2" w:rsidP="001869D2">
      <w:pPr>
        <w:ind w:left="360"/>
        <w:rPr>
          <w:lang w:val="en-PK"/>
        </w:rPr>
      </w:pPr>
      <w:r w:rsidRPr="001869D2">
        <w:rPr>
          <w:lang w:val="en-PK"/>
        </w:rPr>
        <w:t xml:space="preserve">int </w:t>
      </w:r>
      <w:proofErr w:type="spellStart"/>
      <w:r w:rsidRPr="001869D2">
        <w:rPr>
          <w:lang w:val="en-PK"/>
        </w:rPr>
        <w:t>bookingCount</w:t>
      </w:r>
      <w:proofErr w:type="spellEnd"/>
    </w:p>
    <w:p w14:paraId="7B313EA0" w14:textId="77777777" w:rsidR="001869D2" w:rsidRPr="001869D2" w:rsidRDefault="001869D2" w:rsidP="001869D2">
      <w:pPr>
        <w:rPr>
          <w:b/>
          <w:bCs/>
          <w:lang w:val="en-PK"/>
        </w:rPr>
      </w:pPr>
      <w:r w:rsidRPr="001869D2">
        <w:rPr>
          <w:b/>
          <w:bCs/>
          <w:lang w:val="en-PK"/>
        </w:rPr>
        <w:t>Methods:</w:t>
      </w:r>
    </w:p>
    <w:p w14:paraId="2B3C6E6C" w14:textId="74500E94" w:rsidR="001869D2" w:rsidRPr="001869D2" w:rsidRDefault="0093477C" w:rsidP="0093477C">
      <w:pPr>
        <w:rPr>
          <w:lang w:val="en-PK"/>
        </w:rPr>
      </w:pPr>
      <w:r>
        <w:rPr>
          <w:lang w:val="en-PK"/>
        </w:rPr>
        <w:t xml:space="preserve">       </w:t>
      </w:r>
      <w:r w:rsidR="001869D2" w:rsidRPr="001869D2">
        <w:rPr>
          <w:lang w:val="en-PK"/>
        </w:rPr>
        <w:t xml:space="preserve">Passenger(string </w:t>
      </w:r>
      <w:proofErr w:type="spellStart"/>
      <w:r w:rsidR="001869D2" w:rsidRPr="001869D2">
        <w:rPr>
          <w:lang w:val="en-PK"/>
        </w:rPr>
        <w:t>uname</w:t>
      </w:r>
      <w:proofErr w:type="spellEnd"/>
      <w:r w:rsidR="001869D2" w:rsidRPr="001869D2">
        <w:rPr>
          <w:lang w:val="en-PK"/>
        </w:rPr>
        <w:t xml:space="preserve">="", string </w:t>
      </w:r>
      <w:proofErr w:type="spellStart"/>
      <w:r w:rsidR="001869D2" w:rsidRPr="001869D2">
        <w:rPr>
          <w:lang w:val="en-PK"/>
        </w:rPr>
        <w:t>pwd</w:t>
      </w:r>
      <w:proofErr w:type="spellEnd"/>
      <w:r w:rsidR="001869D2" w:rsidRPr="001869D2">
        <w:rPr>
          <w:lang w:val="en-PK"/>
        </w:rPr>
        <w:t>="", string n="", string e="")</w:t>
      </w:r>
    </w:p>
    <w:p w14:paraId="4864E719" w14:textId="35612D6E" w:rsidR="001869D2" w:rsidRPr="001869D2" w:rsidRDefault="0093477C" w:rsidP="0093477C">
      <w:pPr>
        <w:rPr>
          <w:lang w:val="en-PK"/>
        </w:rPr>
      </w:pPr>
      <w:r>
        <w:rPr>
          <w:lang w:val="en-PK"/>
        </w:rPr>
        <w:t xml:space="preserve">       </w:t>
      </w:r>
      <w:r w:rsidR="001869D2" w:rsidRPr="001869D2">
        <w:rPr>
          <w:lang w:val="en-PK"/>
        </w:rPr>
        <w:t xml:space="preserve">void </w:t>
      </w:r>
      <w:proofErr w:type="spellStart"/>
      <w:r w:rsidR="001869D2" w:rsidRPr="001869D2">
        <w:rPr>
          <w:lang w:val="en-PK"/>
        </w:rPr>
        <w:t>viewProfile</w:t>
      </w:r>
      <w:proofErr w:type="spellEnd"/>
      <w:r w:rsidR="001869D2" w:rsidRPr="001869D2">
        <w:rPr>
          <w:lang w:val="en-PK"/>
        </w:rPr>
        <w:t>() const override</w:t>
      </w:r>
    </w:p>
    <w:p w14:paraId="16E400BB" w14:textId="6B8F5CCC" w:rsidR="00EC1AA8" w:rsidRPr="001D61B6" w:rsidRDefault="00EC1AA8" w:rsidP="00EC1AA8">
      <w:pPr>
        <w:rPr>
          <w:sz w:val="24"/>
          <w:szCs w:val="24"/>
        </w:rPr>
      </w:pPr>
      <w:r w:rsidRPr="001D61B6">
        <w:rPr>
          <w:b/>
          <w:bCs/>
          <w:sz w:val="24"/>
          <w:szCs w:val="24"/>
        </w:rPr>
        <w:t>Responsibilities</w:t>
      </w:r>
      <w:r w:rsidRPr="001D61B6">
        <w:rPr>
          <w:sz w:val="24"/>
          <w:szCs w:val="24"/>
        </w:rPr>
        <w:t>:</w:t>
      </w:r>
    </w:p>
    <w:p w14:paraId="7799818D" w14:textId="0C0E9710" w:rsidR="00CF3B04" w:rsidRPr="00CF3B04" w:rsidRDefault="00CF3B04" w:rsidP="00CF3B04">
      <w:pPr>
        <w:rPr>
          <w:lang w:val="en-PK"/>
        </w:rPr>
      </w:pPr>
      <w:r w:rsidRPr="00CF3B04">
        <w:rPr>
          <w:lang w:val="en-PK"/>
        </w:rPr>
        <w:t xml:space="preserve"> Passenger(</w:t>
      </w:r>
      <w:proofErr w:type="spellStart"/>
      <w:r w:rsidRPr="00CF3B04">
        <w:rPr>
          <w:lang w:val="en-PK"/>
        </w:rPr>
        <w:t>uname</w:t>
      </w:r>
      <w:proofErr w:type="spellEnd"/>
      <w:r w:rsidRPr="00CF3B04">
        <w:rPr>
          <w:lang w:val="en-PK"/>
        </w:rPr>
        <w:t xml:space="preserve">: string, </w:t>
      </w:r>
      <w:proofErr w:type="spellStart"/>
      <w:r w:rsidRPr="00CF3B04">
        <w:rPr>
          <w:lang w:val="en-PK"/>
        </w:rPr>
        <w:t>pwd</w:t>
      </w:r>
      <w:proofErr w:type="spellEnd"/>
      <w:r w:rsidRPr="00CF3B04">
        <w:rPr>
          <w:lang w:val="en-PK"/>
        </w:rPr>
        <w:t xml:space="preserve">: string, n: string, e: string) (Constructor - calls User constructor) </w:t>
      </w:r>
    </w:p>
    <w:p w14:paraId="5CFEC088" w14:textId="3595EBC2" w:rsidR="00CF3B04" w:rsidRDefault="00CF3B04" w:rsidP="00CF3B04">
      <w:pPr>
        <w:rPr>
          <w:lang w:val="en-PK"/>
        </w:rPr>
      </w:pPr>
      <w:r w:rsidRPr="00CF3B04">
        <w:rPr>
          <w:lang w:val="en-PK"/>
        </w:rPr>
        <w:t xml:space="preserve"> </w:t>
      </w:r>
      <w:proofErr w:type="spellStart"/>
      <w:r w:rsidRPr="00CF3B04">
        <w:rPr>
          <w:lang w:val="en-PK"/>
        </w:rPr>
        <w:t>viewProfile</w:t>
      </w:r>
      <w:proofErr w:type="spellEnd"/>
      <w:r w:rsidRPr="00CF3B04">
        <w:rPr>
          <w:lang w:val="en-PK"/>
        </w:rPr>
        <w:t>() const : void (Overrides User::</w:t>
      </w:r>
      <w:proofErr w:type="spellStart"/>
      <w:r w:rsidRPr="00CF3B04">
        <w:rPr>
          <w:lang w:val="en-PK"/>
        </w:rPr>
        <w:t>viewProfile</w:t>
      </w:r>
      <w:proofErr w:type="spellEnd"/>
      <w:r w:rsidRPr="00CF3B04">
        <w:rPr>
          <w:lang w:val="en-PK"/>
        </w:rPr>
        <w:t>)</w:t>
      </w:r>
    </w:p>
    <w:p w14:paraId="358C9573" w14:textId="77777777" w:rsidR="001869D2" w:rsidRPr="004547FB" w:rsidRDefault="001869D2" w:rsidP="00CF3B04"/>
    <w:p w14:paraId="5521D79F" w14:textId="77777777" w:rsidR="00EC1AA8" w:rsidRPr="0029041B" w:rsidRDefault="00EC1AA8" w:rsidP="00EC1AA8">
      <w:pPr>
        <w:pStyle w:val="Heading2"/>
        <w:rPr>
          <w:rFonts w:asciiTheme="minorHAnsi" w:hAnsiTheme="minorHAnsi"/>
        </w:rPr>
      </w:pPr>
      <w:bookmarkStart w:id="80" w:name="_Toc198580614"/>
      <w:r w:rsidRPr="004547FB">
        <w:rPr>
          <w:rFonts w:asciiTheme="minorHAnsi" w:hAnsiTheme="minorHAnsi"/>
          <w:sz w:val="24"/>
        </w:rPr>
        <w:t>7.3 Admin (Derived from User)</w:t>
      </w:r>
      <w:bookmarkEnd w:id="80"/>
    </w:p>
    <w:p w14:paraId="0E59CCCD" w14:textId="0BCAD49A" w:rsidR="00EC1AA8" w:rsidRPr="004547FB" w:rsidRDefault="00EC1AA8" w:rsidP="00EC1AA8">
      <w:proofErr w:type="spellStart"/>
      <w:r w:rsidRPr="0029041B">
        <w:rPr>
          <w:b/>
          <w:bCs/>
          <w:sz w:val="24"/>
          <w:szCs w:val="24"/>
        </w:rPr>
        <w:t>Purpose</w:t>
      </w:r>
      <w:r w:rsidRPr="004547FB">
        <w:t>:Represents</w:t>
      </w:r>
      <w:proofErr w:type="spellEnd"/>
      <w:r w:rsidRPr="004547FB">
        <w:t xml:space="preserve"> the system administrator.</w:t>
      </w:r>
    </w:p>
    <w:p w14:paraId="26128660" w14:textId="47583E67" w:rsidR="00EC1AA8" w:rsidRPr="004547FB" w:rsidRDefault="00EC1AA8" w:rsidP="00EC1AA8">
      <w:r w:rsidRPr="00AC6153">
        <w:rPr>
          <w:b/>
          <w:bCs/>
          <w:sz w:val="24"/>
          <w:szCs w:val="24"/>
        </w:rPr>
        <w:t>Attributes:</w:t>
      </w:r>
    </w:p>
    <w:p w14:paraId="2FB9E9AB" w14:textId="069E68BE" w:rsidR="00EC1AA8" w:rsidRPr="004547FB" w:rsidRDefault="00EC1AA8" w:rsidP="00EC1AA8">
      <w:r w:rsidRPr="004547FB">
        <w:t xml:space="preserve"> Inherits all from Use</w:t>
      </w:r>
      <w:r w:rsidR="00BB2302">
        <w:t>r</w:t>
      </w:r>
    </w:p>
    <w:p w14:paraId="0A4601F7" w14:textId="46DE1509" w:rsidR="00EC1AA8" w:rsidRPr="004547FB" w:rsidRDefault="00EC1AA8" w:rsidP="00EC1AA8">
      <w:r w:rsidRPr="00BB2302">
        <w:rPr>
          <w:b/>
          <w:bCs/>
          <w:sz w:val="24"/>
          <w:szCs w:val="24"/>
        </w:rPr>
        <w:t>Responsibilities</w:t>
      </w:r>
      <w:r w:rsidRPr="004547FB">
        <w:t>:</w:t>
      </w:r>
    </w:p>
    <w:p w14:paraId="3AC62717" w14:textId="1FC143FC" w:rsidR="00EC1AA8" w:rsidRPr="004547FB" w:rsidRDefault="00EC1AA8" w:rsidP="00EC1AA8">
      <w:r w:rsidRPr="004547FB">
        <w:t xml:space="preserve"> Manages flights and views all tickets</w:t>
      </w:r>
    </w:p>
    <w:p w14:paraId="5ED66656" w14:textId="5F3EE8E3" w:rsidR="00EC1AA8" w:rsidRPr="004547FB" w:rsidRDefault="00EC1AA8" w:rsidP="00EC1AA8">
      <w:r w:rsidRPr="004547FB">
        <w:t xml:space="preserve"> Predefined credentials: admin / admin123</w:t>
      </w:r>
    </w:p>
    <w:p w14:paraId="6220C7EF" w14:textId="3239C7B1" w:rsidR="00EC1AA8" w:rsidRDefault="00EC1AA8" w:rsidP="00EC1AA8">
      <w:r w:rsidRPr="004547FB">
        <w:t xml:space="preserve"> Overrides </w:t>
      </w:r>
      <w:proofErr w:type="spellStart"/>
      <w:r w:rsidRPr="004547FB">
        <w:t>viewProfile</w:t>
      </w:r>
      <w:proofErr w:type="spellEnd"/>
      <w:r w:rsidRPr="004547FB">
        <w:t>()</w:t>
      </w:r>
    </w:p>
    <w:p w14:paraId="3EDAD55F" w14:textId="08010C84" w:rsidR="006073C4" w:rsidRPr="004547FB" w:rsidRDefault="006073C4" w:rsidP="00EC1AA8">
      <w:r w:rsidRPr="006073C4">
        <w:t>(Constructor - calls User constructor with default admin details)</w:t>
      </w:r>
    </w:p>
    <w:p w14:paraId="1EA2FBBC" w14:textId="77777777" w:rsidR="00EC1AA8" w:rsidRPr="004547FB" w:rsidRDefault="00EC1AA8" w:rsidP="00EC1AA8">
      <w:pPr>
        <w:pStyle w:val="Heading2"/>
        <w:rPr>
          <w:rFonts w:asciiTheme="minorHAnsi" w:hAnsiTheme="minorHAnsi"/>
        </w:rPr>
      </w:pPr>
      <w:bookmarkStart w:id="81" w:name="_Toc198580615"/>
      <w:r w:rsidRPr="004547FB">
        <w:rPr>
          <w:rFonts w:asciiTheme="minorHAnsi" w:hAnsiTheme="minorHAnsi"/>
          <w:sz w:val="24"/>
        </w:rPr>
        <w:t>7.4 Flight</w:t>
      </w:r>
      <w:bookmarkEnd w:id="81"/>
    </w:p>
    <w:p w14:paraId="6DA021F4" w14:textId="5B6091F4" w:rsidR="00EC1AA8" w:rsidRPr="004547FB" w:rsidRDefault="00EC1AA8" w:rsidP="00EC1AA8">
      <w:r w:rsidRPr="006406C6">
        <w:rPr>
          <w:b/>
          <w:bCs/>
          <w:sz w:val="24"/>
          <w:szCs w:val="24"/>
        </w:rPr>
        <w:t>Purpose</w:t>
      </w:r>
      <w:r w:rsidRPr="004547FB">
        <w:t>: Represents an available flight for booking.</w:t>
      </w:r>
    </w:p>
    <w:p w14:paraId="3343727F" w14:textId="7B957E88" w:rsidR="00EC1AA8" w:rsidRPr="006406C6" w:rsidRDefault="00EC1AA8" w:rsidP="00EC1AA8">
      <w:pPr>
        <w:rPr>
          <w:b/>
          <w:bCs/>
          <w:sz w:val="24"/>
          <w:szCs w:val="24"/>
        </w:rPr>
      </w:pPr>
      <w:r w:rsidRPr="006406C6">
        <w:rPr>
          <w:b/>
          <w:bCs/>
          <w:sz w:val="24"/>
          <w:szCs w:val="24"/>
        </w:rPr>
        <w:t>Attributes:</w:t>
      </w:r>
    </w:p>
    <w:p w14:paraId="3D8C387F" w14:textId="2F12B0D8" w:rsidR="00EC1AA8" w:rsidRPr="004547FB" w:rsidRDefault="00EC1AA8" w:rsidP="00EC1AA8">
      <w:r w:rsidRPr="006406C6">
        <w:rPr>
          <w:b/>
          <w:bCs/>
        </w:rPr>
        <w:t>id</w:t>
      </w:r>
      <w:r w:rsidRPr="004547FB">
        <w:t>: int — Unique flight ID</w:t>
      </w:r>
      <w:r w:rsidR="009C036E">
        <w:t>(public)</w:t>
      </w:r>
    </w:p>
    <w:p w14:paraId="4760291E" w14:textId="50769F04" w:rsidR="00EC1AA8" w:rsidRPr="004547FB" w:rsidRDefault="00EC1AA8" w:rsidP="00EC1AA8">
      <w:r w:rsidRPr="006406C6">
        <w:rPr>
          <w:b/>
          <w:bCs/>
        </w:rPr>
        <w:t>name</w:t>
      </w:r>
      <w:r w:rsidRPr="004547FB">
        <w:t>: string</w:t>
      </w:r>
      <w:r w:rsidR="006406C6">
        <w:t xml:space="preserve"> </w:t>
      </w:r>
      <w:r w:rsidRPr="004547FB">
        <w:t>— Flight/airline name</w:t>
      </w:r>
      <w:r w:rsidR="009C036E">
        <w:t>(public)</w:t>
      </w:r>
    </w:p>
    <w:p w14:paraId="4F163A97" w14:textId="06F7018E" w:rsidR="00EC1AA8" w:rsidRPr="004547FB" w:rsidRDefault="006406C6" w:rsidP="00EC1AA8">
      <w:r w:rsidRPr="006406C6">
        <w:rPr>
          <w:b/>
          <w:bCs/>
        </w:rPr>
        <w:t>s</w:t>
      </w:r>
      <w:r w:rsidR="00EC1AA8" w:rsidRPr="006406C6">
        <w:rPr>
          <w:b/>
          <w:bCs/>
        </w:rPr>
        <w:t>ource</w:t>
      </w:r>
      <w:r w:rsidR="00EC1AA8" w:rsidRPr="004547FB">
        <w:t>: string — Departure location</w:t>
      </w:r>
      <w:r w:rsidR="009C036E">
        <w:t>(public)</w:t>
      </w:r>
    </w:p>
    <w:p w14:paraId="22D292C4" w14:textId="33E22D77" w:rsidR="00EC1AA8" w:rsidRPr="004547FB" w:rsidRDefault="00EC1AA8" w:rsidP="00EC1AA8">
      <w:r w:rsidRPr="006406C6">
        <w:rPr>
          <w:b/>
          <w:bCs/>
        </w:rPr>
        <w:t>destination</w:t>
      </w:r>
      <w:r w:rsidRPr="004547FB">
        <w:t>: string — Arrival location</w:t>
      </w:r>
      <w:r w:rsidR="009C036E">
        <w:t>(public)</w:t>
      </w:r>
    </w:p>
    <w:p w14:paraId="4076C759" w14:textId="77777777" w:rsidR="009C036E" w:rsidRPr="004547FB" w:rsidRDefault="00EC1AA8" w:rsidP="009C036E">
      <w:r w:rsidRPr="006406C6">
        <w:rPr>
          <w:b/>
          <w:bCs/>
        </w:rPr>
        <w:t>date</w:t>
      </w:r>
      <w:r w:rsidRPr="004547FB">
        <w:t>: string — Scheduled date</w:t>
      </w:r>
      <w:r w:rsidR="009C036E">
        <w:t>(public)</w:t>
      </w:r>
    </w:p>
    <w:p w14:paraId="712E3B7F" w14:textId="77777777" w:rsidR="009C036E" w:rsidRPr="004547FB" w:rsidRDefault="00EC1AA8" w:rsidP="009C036E">
      <w:r w:rsidRPr="006406C6">
        <w:rPr>
          <w:b/>
          <w:bCs/>
        </w:rPr>
        <w:t>time</w:t>
      </w:r>
      <w:r w:rsidRPr="004547FB">
        <w:t>: string</w:t>
      </w:r>
      <w:r w:rsidR="006406C6">
        <w:t xml:space="preserve"> </w:t>
      </w:r>
      <w:r w:rsidRPr="004547FB">
        <w:t>— Scheduled time</w:t>
      </w:r>
      <w:r w:rsidR="009C036E">
        <w:t>(public)</w:t>
      </w:r>
    </w:p>
    <w:p w14:paraId="6B90AA0E" w14:textId="77777777" w:rsidR="009C036E" w:rsidRPr="004547FB" w:rsidRDefault="00EC1AA8" w:rsidP="009C036E">
      <w:proofErr w:type="spellStart"/>
      <w:r w:rsidRPr="006406C6">
        <w:rPr>
          <w:b/>
          <w:bCs/>
        </w:rPr>
        <w:t>totalSeats</w:t>
      </w:r>
      <w:proofErr w:type="spellEnd"/>
      <w:r w:rsidRPr="004547FB">
        <w:t>: int — Total seat capacity</w:t>
      </w:r>
      <w:r w:rsidR="009C036E">
        <w:t>(public)</w:t>
      </w:r>
    </w:p>
    <w:p w14:paraId="5A28A843" w14:textId="77777777" w:rsidR="009C036E" w:rsidRPr="004547FB" w:rsidRDefault="00EC1AA8" w:rsidP="009C036E">
      <w:proofErr w:type="spellStart"/>
      <w:r w:rsidRPr="006406C6">
        <w:rPr>
          <w:b/>
          <w:bCs/>
        </w:rPr>
        <w:t>availableSeats</w:t>
      </w:r>
      <w:proofErr w:type="spellEnd"/>
      <w:r w:rsidRPr="006406C6">
        <w:rPr>
          <w:b/>
          <w:bCs/>
        </w:rPr>
        <w:t>:</w:t>
      </w:r>
      <w:r w:rsidRPr="004547FB">
        <w:t xml:space="preserve"> int— Remaining available seats</w:t>
      </w:r>
      <w:r w:rsidR="009C036E">
        <w:t>(public)</w:t>
      </w:r>
    </w:p>
    <w:p w14:paraId="62B96987" w14:textId="77777777" w:rsidR="009C036E" w:rsidRDefault="00EC1AA8" w:rsidP="009C036E">
      <w:r w:rsidRPr="006406C6">
        <w:rPr>
          <w:b/>
          <w:bCs/>
        </w:rPr>
        <w:t>price</w:t>
      </w:r>
      <w:r w:rsidRPr="004547FB">
        <w:t>: float — Ticket price</w:t>
      </w:r>
      <w:r w:rsidR="009C036E">
        <w:t>(public)</w:t>
      </w:r>
    </w:p>
    <w:p w14:paraId="6AE4CE7D" w14:textId="77777777" w:rsidR="007B29E9" w:rsidRPr="007B29E9" w:rsidRDefault="007B29E9" w:rsidP="007B29E9">
      <w:pPr>
        <w:rPr>
          <w:lang w:val="en-PK"/>
        </w:rPr>
      </w:pPr>
      <w:r w:rsidRPr="007B29E9">
        <w:rPr>
          <w:b/>
          <w:bCs/>
          <w:lang w:val="en-PK"/>
        </w:rPr>
        <w:t>Methods:</w:t>
      </w:r>
    </w:p>
    <w:p w14:paraId="5391A9F9" w14:textId="0E289EAA" w:rsidR="007B29E9" w:rsidRPr="007B29E9" w:rsidRDefault="007B29E9" w:rsidP="00256575">
      <w:pPr>
        <w:rPr>
          <w:lang w:val="en-PK"/>
        </w:rPr>
      </w:pPr>
      <w:r w:rsidRPr="007B29E9">
        <w:rPr>
          <w:lang w:val="en-PK"/>
        </w:rPr>
        <w:t xml:space="preserve">Flight(int id=0, string name="", string </w:t>
      </w:r>
      <w:proofErr w:type="spellStart"/>
      <w:r w:rsidRPr="007B29E9">
        <w:rPr>
          <w:lang w:val="en-PK"/>
        </w:rPr>
        <w:t>src</w:t>
      </w:r>
      <w:proofErr w:type="spellEnd"/>
      <w:r w:rsidRPr="007B29E9">
        <w:rPr>
          <w:lang w:val="en-PK"/>
        </w:rPr>
        <w:t xml:space="preserve">="", string </w:t>
      </w:r>
      <w:proofErr w:type="spellStart"/>
      <w:r w:rsidRPr="007B29E9">
        <w:rPr>
          <w:lang w:val="en-PK"/>
        </w:rPr>
        <w:t>dest</w:t>
      </w:r>
      <w:proofErr w:type="spellEnd"/>
      <w:r w:rsidRPr="007B29E9">
        <w:rPr>
          <w:lang w:val="en-PK"/>
        </w:rPr>
        <w:t>="", string date="", string time="", int seats=0, float price=0)</w:t>
      </w:r>
    </w:p>
    <w:p w14:paraId="6ACB0770" w14:textId="7E124AF6" w:rsidR="00FA3334" w:rsidRPr="004547FB" w:rsidRDefault="00FA3334" w:rsidP="00EC1AA8"/>
    <w:p w14:paraId="452F2EB9" w14:textId="77777777" w:rsidR="00EC1AA8" w:rsidRPr="004547FB" w:rsidRDefault="00EC1AA8" w:rsidP="00EC1AA8">
      <w:pPr>
        <w:pStyle w:val="Heading2"/>
        <w:rPr>
          <w:rFonts w:asciiTheme="minorHAnsi" w:hAnsiTheme="minorHAnsi"/>
        </w:rPr>
      </w:pPr>
      <w:bookmarkStart w:id="82" w:name="_Toc198580616"/>
      <w:r w:rsidRPr="004547FB">
        <w:rPr>
          <w:rFonts w:asciiTheme="minorHAnsi" w:hAnsiTheme="minorHAnsi"/>
          <w:sz w:val="24"/>
        </w:rPr>
        <w:lastRenderedPageBreak/>
        <w:t>7.5 Ticket</w:t>
      </w:r>
      <w:bookmarkEnd w:id="82"/>
    </w:p>
    <w:p w14:paraId="3E204AD8" w14:textId="6AEFCF97" w:rsidR="00EC1AA8" w:rsidRPr="004547FB" w:rsidRDefault="00EC1AA8" w:rsidP="00EC1AA8">
      <w:r w:rsidRPr="00BE340D">
        <w:rPr>
          <w:b/>
          <w:bCs/>
        </w:rPr>
        <w:t>Purpose</w:t>
      </w:r>
      <w:r w:rsidRPr="004547FB">
        <w:t>: Represents a booked flight ticket.</w:t>
      </w:r>
    </w:p>
    <w:p w14:paraId="77E41FED" w14:textId="51EDF23B" w:rsidR="00EC1AA8" w:rsidRPr="001B47DE" w:rsidRDefault="00EC1AA8" w:rsidP="00EC1AA8">
      <w:pPr>
        <w:rPr>
          <w:b/>
          <w:bCs/>
          <w:sz w:val="24"/>
          <w:szCs w:val="24"/>
        </w:rPr>
      </w:pPr>
      <w:r w:rsidRPr="001B47DE">
        <w:rPr>
          <w:b/>
          <w:bCs/>
          <w:sz w:val="24"/>
          <w:szCs w:val="24"/>
        </w:rPr>
        <w:t>Attributes:</w:t>
      </w:r>
    </w:p>
    <w:p w14:paraId="6315ECB3" w14:textId="6F3DD407" w:rsidR="00283E75" w:rsidRPr="004547FB" w:rsidRDefault="00EC1AA8" w:rsidP="00283E75">
      <w:proofErr w:type="spellStart"/>
      <w:r w:rsidRPr="002920DF">
        <w:rPr>
          <w:b/>
          <w:bCs/>
        </w:rPr>
        <w:t>ticketId</w:t>
      </w:r>
      <w:proofErr w:type="spellEnd"/>
      <w:r w:rsidRPr="002920DF">
        <w:rPr>
          <w:b/>
          <w:bCs/>
        </w:rPr>
        <w:t>:</w:t>
      </w:r>
      <w:r w:rsidRPr="004547FB">
        <w:t xml:space="preserve"> string— Unique ticket code (auto-generated)</w:t>
      </w:r>
      <w:r w:rsidR="00283E75" w:rsidRPr="00283E75">
        <w:t xml:space="preserve"> </w:t>
      </w:r>
      <w:r w:rsidR="00283E75">
        <w:t>(public)</w:t>
      </w:r>
    </w:p>
    <w:p w14:paraId="18E9872C" w14:textId="77777777" w:rsidR="00283E75" w:rsidRPr="004547FB" w:rsidRDefault="00EC1AA8" w:rsidP="00283E75">
      <w:proofErr w:type="spellStart"/>
      <w:r w:rsidRPr="002920DF">
        <w:rPr>
          <w:b/>
          <w:bCs/>
        </w:rPr>
        <w:t>flightId</w:t>
      </w:r>
      <w:proofErr w:type="spellEnd"/>
      <w:r w:rsidRPr="002920DF">
        <w:rPr>
          <w:b/>
          <w:bCs/>
        </w:rPr>
        <w:t>:</w:t>
      </w:r>
      <w:r w:rsidRPr="004547FB">
        <w:t xml:space="preserve"> int — ID of the booked flight</w:t>
      </w:r>
      <w:r w:rsidR="00283E75">
        <w:t>(public)</w:t>
      </w:r>
    </w:p>
    <w:p w14:paraId="7F403280" w14:textId="77777777" w:rsidR="00283E75" w:rsidRPr="004547FB" w:rsidRDefault="00EC1AA8" w:rsidP="00283E75">
      <w:proofErr w:type="spellStart"/>
      <w:r w:rsidRPr="002920DF">
        <w:rPr>
          <w:b/>
          <w:bCs/>
        </w:rPr>
        <w:t>passengerUsername</w:t>
      </w:r>
      <w:proofErr w:type="spellEnd"/>
      <w:r w:rsidRPr="004547FB">
        <w:t>: string — Username of the booking passenger</w:t>
      </w:r>
      <w:r w:rsidR="00283E75">
        <w:t>(public)</w:t>
      </w:r>
    </w:p>
    <w:p w14:paraId="2FAAD45F" w14:textId="77777777" w:rsidR="00783CC4" w:rsidRPr="004547FB" w:rsidRDefault="00EC1AA8" w:rsidP="00783CC4">
      <w:proofErr w:type="spellStart"/>
      <w:r w:rsidRPr="007247E4">
        <w:rPr>
          <w:b/>
          <w:bCs/>
        </w:rPr>
        <w:t>bookingDate</w:t>
      </w:r>
      <w:proofErr w:type="spellEnd"/>
      <w:r w:rsidRPr="004547FB">
        <w:t>: string — Date of booking</w:t>
      </w:r>
      <w:r w:rsidR="00783CC4">
        <w:t>(public)</w:t>
      </w:r>
    </w:p>
    <w:p w14:paraId="551640F9" w14:textId="636C9B88" w:rsidR="00221799" w:rsidRDefault="00EC1AA8" w:rsidP="00EC1AA8">
      <w:proofErr w:type="spellStart"/>
      <w:r w:rsidRPr="007247E4">
        <w:rPr>
          <w:b/>
          <w:bCs/>
        </w:rPr>
        <w:t>totalPrice</w:t>
      </w:r>
      <w:proofErr w:type="spellEnd"/>
      <w:r w:rsidRPr="007247E4">
        <w:rPr>
          <w:b/>
          <w:bCs/>
        </w:rPr>
        <w:t>:</w:t>
      </w:r>
      <w:r w:rsidRPr="004547FB">
        <w:t xml:space="preserve"> float — Total cost of ticket</w:t>
      </w:r>
      <w:r w:rsidR="00783CC4">
        <w:t>(public)</w:t>
      </w:r>
    </w:p>
    <w:p w14:paraId="218FC948" w14:textId="6D8E8675" w:rsidR="006B0D2A" w:rsidRDefault="00D569E7" w:rsidP="00EC1AA8">
      <w:r w:rsidRPr="00D569E7">
        <w:rPr>
          <w:b/>
          <w:bCs/>
        </w:rPr>
        <w:t xml:space="preserve">bool </w:t>
      </w:r>
      <w:proofErr w:type="spellStart"/>
      <w:r w:rsidRPr="00D569E7">
        <w:rPr>
          <w:b/>
          <w:bCs/>
        </w:rPr>
        <w:t>isCancelled</w:t>
      </w:r>
      <w:proofErr w:type="spellEnd"/>
      <w:r w:rsidRPr="00D569E7">
        <w:rPr>
          <w:b/>
          <w:bCs/>
        </w:rPr>
        <w:t xml:space="preserve"> — </w:t>
      </w:r>
      <w:r w:rsidRPr="00D569E7">
        <w:t>Marks whether the ticket has been cancelled (public)</w:t>
      </w:r>
    </w:p>
    <w:p w14:paraId="00616984" w14:textId="77777777" w:rsidR="006B0D2A" w:rsidRPr="006B0D2A" w:rsidRDefault="006B0D2A" w:rsidP="006B0D2A">
      <w:pPr>
        <w:rPr>
          <w:lang w:val="en-PK"/>
        </w:rPr>
      </w:pPr>
      <w:r w:rsidRPr="006B0D2A">
        <w:rPr>
          <w:b/>
          <w:bCs/>
          <w:lang w:val="en-PK"/>
        </w:rPr>
        <w:t>Methods:</w:t>
      </w:r>
    </w:p>
    <w:p w14:paraId="46A9BFF6" w14:textId="2B094CB9" w:rsidR="005439E6" w:rsidRDefault="006B0D2A" w:rsidP="00EC1AA8">
      <w:pPr>
        <w:numPr>
          <w:ilvl w:val="0"/>
          <w:numId w:val="17"/>
        </w:numPr>
        <w:rPr>
          <w:lang w:val="en-PK"/>
        </w:rPr>
      </w:pPr>
      <w:r w:rsidRPr="006B0D2A">
        <w:rPr>
          <w:lang w:val="en-PK"/>
        </w:rPr>
        <w:t xml:space="preserve">Ticket(string </w:t>
      </w:r>
      <w:proofErr w:type="spellStart"/>
      <w:r w:rsidRPr="006B0D2A">
        <w:rPr>
          <w:lang w:val="en-PK"/>
        </w:rPr>
        <w:t>tid</w:t>
      </w:r>
      <w:proofErr w:type="spellEnd"/>
      <w:r w:rsidRPr="006B0D2A">
        <w:rPr>
          <w:lang w:val="en-PK"/>
        </w:rPr>
        <w:t xml:space="preserve">="", int fid=0, string user="", string </w:t>
      </w:r>
      <w:proofErr w:type="spellStart"/>
      <w:r w:rsidRPr="006B0D2A">
        <w:rPr>
          <w:lang w:val="en-PK"/>
        </w:rPr>
        <w:t>bDate</w:t>
      </w:r>
      <w:proofErr w:type="spellEnd"/>
      <w:r w:rsidRPr="006B0D2A">
        <w:rPr>
          <w:lang w:val="en-PK"/>
        </w:rPr>
        <w:t>="", float price=0.0)</w:t>
      </w:r>
    </w:p>
    <w:p w14:paraId="0A93813D" w14:textId="77777777" w:rsidR="00D569E7" w:rsidRPr="00D569E7" w:rsidRDefault="00D569E7" w:rsidP="00D569E7">
      <w:pPr>
        <w:rPr>
          <w:lang w:val="en-PK"/>
        </w:rPr>
      </w:pPr>
      <w:r w:rsidRPr="00D569E7">
        <w:rPr>
          <w:b/>
          <w:bCs/>
          <w:lang w:val="en-PK"/>
        </w:rPr>
        <w:t>Responsibilities:</w:t>
      </w:r>
    </w:p>
    <w:p w14:paraId="57D1AB92" w14:textId="77777777" w:rsidR="00D569E7" w:rsidRPr="00D569E7" w:rsidRDefault="00D569E7" w:rsidP="00D569E7">
      <w:pPr>
        <w:numPr>
          <w:ilvl w:val="0"/>
          <w:numId w:val="21"/>
        </w:numPr>
        <w:rPr>
          <w:lang w:val="en-PK"/>
        </w:rPr>
      </w:pPr>
      <w:r w:rsidRPr="00D569E7">
        <w:rPr>
          <w:lang w:val="en-PK"/>
        </w:rPr>
        <w:t>Maintains state of booking (active or cancelled)</w:t>
      </w:r>
    </w:p>
    <w:p w14:paraId="21AFD28A" w14:textId="77777777" w:rsidR="00D569E7" w:rsidRPr="00D569E7" w:rsidRDefault="00D569E7" w:rsidP="00D569E7">
      <w:pPr>
        <w:numPr>
          <w:ilvl w:val="0"/>
          <w:numId w:val="21"/>
        </w:numPr>
        <w:rPr>
          <w:lang w:val="en-PK"/>
        </w:rPr>
      </w:pPr>
      <w:r w:rsidRPr="00D569E7">
        <w:rPr>
          <w:lang w:val="en-PK"/>
        </w:rPr>
        <w:t>Enables logical deletion of tickets without erasing historical data</w:t>
      </w:r>
    </w:p>
    <w:p w14:paraId="329E2E06" w14:textId="77777777" w:rsidR="00D569E7" w:rsidRPr="00914AB5" w:rsidRDefault="00D569E7" w:rsidP="00D569E7">
      <w:pPr>
        <w:rPr>
          <w:lang w:val="en-PK"/>
        </w:rPr>
      </w:pPr>
    </w:p>
    <w:p w14:paraId="6B39ECEA" w14:textId="77777777" w:rsidR="00EC1AA8" w:rsidRPr="004547FB" w:rsidRDefault="00EC1AA8" w:rsidP="00EC1AA8">
      <w:pPr>
        <w:pStyle w:val="Heading2"/>
        <w:rPr>
          <w:rFonts w:asciiTheme="minorHAnsi" w:hAnsiTheme="minorHAnsi"/>
        </w:rPr>
      </w:pPr>
      <w:bookmarkStart w:id="83" w:name="_Toc198580617"/>
      <w:r w:rsidRPr="004547FB">
        <w:rPr>
          <w:rFonts w:asciiTheme="minorHAnsi" w:hAnsiTheme="minorHAnsi"/>
          <w:sz w:val="24"/>
        </w:rPr>
        <w:t xml:space="preserve">7.6 </w:t>
      </w:r>
      <w:proofErr w:type="spellStart"/>
      <w:r w:rsidRPr="004547FB">
        <w:rPr>
          <w:rFonts w:asciiTheme="minorHAnsi" w:hAnsiTheme="minorHAnsi"/>
          <w:sz w:val="24"/>
        </w:rPr>
        <w:t>AirlineSystem</w:t>
      </w:r>
      <w:bookmarkEnd w:id="83"/>
      <w:proofErr w:type="spellEnd"/>
    </w:p>
    <w:p w14:paraId="6A059FBC" w14:textId="123ED8C0" w:rsidR="007637F9" w:rsidRPr="007637F9" w:rsidRDefault="00EC1AA8" w:rsidP="007637F9">
      <w:pPr>
        <w:rPr>
          <w:lang w:val="en-PK"/>
        </w:rPr>
      </w:pPr>
      <w:r w:rsidRPr="00937777">
        <w:rPr>
          <w:b/>
          <w:bCs/>
        </w:rPr>
        <w:t>Purpose</w:t>
      </w:r>
      <w:r w:rsidR="007637F9" w:rsidRPr="007637F9">
        <w:rPr>
          <w:b/>
          <w:bCs/>
          <w:lang w:val="en-PK"/>
        </w:rPr>
        <w:t>:</w:t>
      </w:r>
      <w:r w:rsidR="007637F9" w:rsidRPr="007637F9">
        <w:rPr>
          <w:lang w:val="en-PK"/>
        </w:rPr>
        <w:t xml:space="preserve"> Core manager of flights, users, and tickets.</w:t>
      </w:r>
    </w:p>
    <w:p w14:paraId="74CDEA67" w14:textId="100DF713" w:rsidR="007637F9" w:rsidRPr="007637F9" w:rsidRDefault="007637F9" w:rsidP="007637F9">
      <w:pPr>
        <w:rPr>
          <w:b/>
          <w:bCs/>
          <w:lang w:val="en-PK"/>
        </w:rPr>
      </w:pPr>
      <w:r w:rsidRPr="007637F9">
        <w:rPr>
          <w:b/>
          <w:bCs/>
          <w:lang w:val="en-PK"/>
        </w:rPr>
        <w:t xml:space="preserve"> Attributes:</w:t>
      </w:r>
    </w:p>
    <w:p w14:paraId="31DFEE9F" w14:textId="77777777" w:rsidR="0046593D" w:rsidRPr="0046593D" w:rsidRDefault="0046593D" w:rsidP="0046593D">
      <w:pPr>
        <w:numPr>
          <w:ilvl w:val="0"/>
          <w:numId w:val="22"/>
        </w:numPr>
        <w:rPr>
          <w:lang w:val="en-PK"/>
        </w:rPr>
      </w:pPr>
      <w:r w:rsidRPr="0046593D">
        <w:rPr>
          <w:lang w:val="en-PK"/>
        </w:rPr>
        <w:t>Passenger passengers[MAX_PASSENGERS]</w:t>
      </w:r>
    </w:p>
    <w:p w14:paraId="76D21450" w14:textId="77777777" w:rsidR="0046593D" w:rsidRPr="0046593D" w:rsidRDefault="0046593D" w:rsidP="0046593D">
      <w:pPr>
        <w:numPr>
          <w:ilvl w:val="0"/>
          <w:numId w:val="22"/>
        </w:numPr>
        <w:rPr>
          <w:lang w:val="en-PK"/>
        </w:rPr>
      </w:pPr>
      <w:r w:rsidRPr="0046593D">
        <w:rPr>
          <w:lang w:val="en-PK"/>
        </w:rPr>
        <w:t xml:space="preserve">int </w:t>
      </w:r>
      <w:proofErr w:type="spellStart"/>
      <w:r w:rsidRPr="0046593D">
        <w:rPr>
          <w:lang w:val="en-PK"/>
        </w:rPr>
        <w:t>passengerCount</w:t>
      </w:r>
      <w:proofErr w:type="spellEnd"/>
    </w:p>
    <w:p w14:paraId="746236FF" w14:textId="77777777" w:rsidR="0046593D" w:rsidRPr="0046593D" w:rsidRDefault="0046593D" w:rsidP="0046593D">
      <w:pPr>
        <w:numPr>
          <w:ilvl w:val="0"/>
          <w:numId w:val="22"/>
        </w:numPr>
        <w:rPr>
          <w:lang w:val="en-PK"/>
        </w:rPr>
      </w:pPr>
      <w:r w:rsidRPr="0046593D">
        <w:rPr>
          <w:lang w:val="en-PK"/>
        </w:rPr>
        <w:t>Flight flights[MAX_FLIGHTS]</w:t>
      </w:r>
    </w:p>
    <w:p w14:paraId="76E4D13D" w14:textId="77777777" w:rsidR="0046593D" w:rsidRPr="0046593D" w:rsidRDefault="0046593D" w:rsidP="0046593D">
      <w:pPr>
        <w:numPr>
          <w:ilvl w:val="0"/>
          <w:numId w:val="22"/>
        </w:numPr>
        <w:rPr>
          <w:lang w:val="en-PK"/>
        </w:rPr>
      </w:pPr>
      <w:r w:rsidRPr="0046593D">
        <w:rPr>
          <w:lang w:val="en-PK"/>
        </w:rPr>
        <w:t xml:space="preserve">int </w:t>
      </w:r>
      <w:proofErr w:type="spellStart"/>
      <w:r w:rsidRPr="0046593D">
        <w:rPr>
          <w:lang w:val="en-PK"/>
        </w:rPr>
        <w:t>flightCount</w:t>
      </w:r>
      <w:proofErr w:type="spellEnd"/>
    </w:p>
    <w:p w14:paraId="433C140F" w14:textId="77777777" w:rsidR="0046593D" w:rsidRPr="0046593D" w:rsidRDefault="0046593D" w:rsidP="0046593D">
      <w:pPr>
        <w:numPr>
          <w:ilvl w:val="0"/>
          <w:numId w:val="22"/>
        </w:numPr>
        <w:rPr>
          <w:lang w:val="en-PK"/>
        </w:rPr>
      </w:pPr>
      <w:r w:rsidRPr="0046593D">
        <w:rPr>
          <w:lang w:val="en-PK"/>
        </w:rPr>
        <w:t>Ticket tickets[MAX_TICKETS]</w:t>
      </w:r>
    </w:p>
    <w:p w14:paraId="72DA69E0" w14:textId="77777777" w:rsidR="0046593D" w:rsidRPr="0046593D" w:rsidRDefault="0046593D" w:rsidP="0046593D">
      <w:pPr>
        <w:numPr>
          <w:ilvl w:val="0"/>
          <w:numId w:val="22"/>
        </w:numPr>
        <w:rPr>
          <w:lang w:val="en-PK"/>
        </w:rPr>
      </w:pPr>
      <w:r w:rsidRPr="0046593D">
        <w:rPr>
          <w:lang w:val="en-PK"/>
        </w:rPr>
        <w:t xml:space="preserve">int </w:t>
      </w:r>
      <w:proofErr w:type="spellStart"/>
      <w:r w:rsidRPr="0046593D">
        <w:rPr>
          <w:lang w:val="en-PK"/>
        </w:rPr>
        <w:t>ticketCount</w:t>
      </w:r>
      <w:proofErr w:type="spellEnd"/>
    </w:p>
    <w:p w14:paraId="401C9BD4" w14:textId="77777777" w:rsidR="0046593D" w:rsidRPr="0046593D" w:rsidRDefault="0046593D" w:rsidP="0046593D">
      <w:pPr>
        <w:numPr>
          <w:ilvl w:val="0"/>
          <w:numId w:val="22"/>
        </w:numPr>
        <w:rPr>
          <w:lang w:val="en-PK"/>
        </w:rPr>
      </w:pPr>
      <w:r w:rsidRPr="0046593D">
        <w:rPr>
          <w:lang w:val="en-PK"/>
        </w:rPr>
        <w:t xml:space="preserve">Passenger* </w:t>
      </w:r>
      <w:proofErr w:type="spellStart"/>
      <w:r w:rsidRPr="0046593D">
        <w:rPr>
          <w:lang w:val="en-PK"/>
        </w:rPr>
        <w:t>currentPassenger</w:t>
      </w:r>
      <w:proofErr w:type="spellEnd"/>
    </w:p>
    <w:p w14:paraId="2492EBC2" w14:textId="77777777" w:rsidR="0046593D" w:rsidRPr="0046593D" w:rsidRDefault="0046593D" w:rsidP="0046593D">
      <w:pPr>
        <w:numPr>
          <w:ilvl w:val="0"/>
          <w:numId w:val="22"/>
        </w:numPr>
        <w:rPr>
          <w:lang w:val="en-PK"/>
        </w:rPr>
      </w:pPr>
      <w:r w:rsidRPr="0046593D">
        <w:rPr>
          <w:lang w:val="en-PK"/>
        </w:rPr>
        <w:t xml:space="preserve">bool </w:t>
      </w:r>
      <w:proofErr w:type="spellStart"/>
      <w:r w:rsidRPr="0046593D">
        <w:rPr>
          <w:lang w:val="en-PK"/>
        </w:rPr>
        <w:t>adminLoggedIn</w:t>
      </w:r>
      <w:proofErr w:type="spellEnd"/>
    </w:p>
    <w:p w14:paraId="336B3FDA" w14:textId="77777777" w:rsidR="0046593D" w:rsidRPr="0046593D" w:rsidRDefault="0046593D" w:rsidP="0046593D">
      <w:pPr>
        <w:numPr>
          <w:ilvl w:val="0"/>
          <w:numId w:val="22"/>
        </w:numPr>
        <w:rPr>
          <w:lang w:val="en-PK"/>
        </w:rPr>
      </w:pPr>
      <w:r w:rsidRPr="0046593D">
        <w:rPr>
          <w:lang w:val="en-PK"/>
        </w:rPr>
        <w:t xml:space="preserve">int </w:t>
      </w:r>
      <w:proofErr w:type="spellStart"/>
      <w:r w:rsidRPr="0046593D">
        <w:rPr>
          <w:lang w:val="en-PK"/>
        </w:rPr>
        <w:t>flightIdCounter</w:t>
      </w:r>
      <w:proofErr w:type="spellEnd"/>
    </w:p>
    <w:p w14:paraId="347D67E3" w14:textId="77777777" w:rsidR="0046593D" w:rsidRPr="0046593D" w:rsidRDefault="0046593D" w:rsidP="0046593D">
      <w:pPr>
        <w:rPr>
          <w:lang w:val="en-PK"/>
        </w:rPr>
      </w:pPr>
      <w:r w:rsidRPr="0046593D">
        <w:rPr>
          <w:b/>
          <w:bCs/>
          <w:lang w:val="en-PK"/>
        </w:rPr>
        <w:lastRenderedPageBreak/>
        <w:t>Public Methods:</w:t>
      </w:r>
    </w:p>
    <w:p w14:paraId="4A073333" w14:textId="77777777" w:rsidR="0046593D" w:rsidRPr="0046593D" w:rsidRDefault="0046593D" w:rsidP="0046593D">
      <w:pPr>
        <w:numPr>
          <w:ilvl w:val="0"/>
          <w:numId w:val="23"/>
        </w:numPr>
        <w:rPr>
          <w:lang w:val="en-PK"/>
        </w:rPr>
      </w:pPr>
      <w:r w:rsidRPr="0046593D">
        <w:rPr>
          <w:lang w:val="en-PK"/>
        </w:rPr>
        <w:t xml:space="preserve">void </w:t>
      </w:r>
      <w:proofErr w:type="spellStart"/>
      <w:r w:rsidRPr="0046593D">
        <w:rPr>
          <w:lang w:val="en-PK"/>
        </w:rPr>
        <w:t>mainMenu</w:t>
      </w:r>
      <w:proofErr w:type="spellEnd"/>
      <w:r w:rsidRPr="0046593D">
        <w:rPr>
          <w:lang w:val="en-PK"/>
        </w:rPr>
        <w:t>()</w:t>
      </w:r>
    </w:p>
    <w:p w14:paraId="11440D29" w14:textId="77777777" w:rsidR="0046593D" w:rsidRPr="0046593D" w:rsidRDefault="0046593D" w:rsidP="0046593D">
      <w:pPr>
        <w:numPr>
          <w:ilvl w:val="0"/>
          <w:numId w:val="23"/>
        </w:numPr>
        <w:rPr>
          <w:lang w:val="en-PK"/>
        </w:rPr>
      </w:pPr>
      <w:r w:rsidRPr="0046593D">
        <w:rPr>
          <w:lang w:val="en-PK"/>
        </w:rPr>
        <w:t xml:space="preserve">void </w:t>
      </w:r>
      <w:proofErr w:type="spellStart"/>
      <w:r w:rsidRPr="0046593D">
        <w:rPr>
          <w:lang w:val="en-PK"/>
        </w:rPr>
        <w:t>adminLogin</w:t>
      </w:r>
      <w:proofErr w:type="spellEnd"/>
      <w:r w:rsidRPr="0046593D">
        <w:rPr>
          <w:lang w:val="en-PK"/>
        </w:rPr>
        <w:t>()</w:t>
      </w:r>
    </w:p>
    <w:p w14:paraId="7AB9AB5E" w14:textId="77777777" w:rsidR="0046593D" w:rsidRPr="0046593D" w:rsidRDefault="0046593D" w:rsidP="0046593D">
      <w:pPr>
        <w:numPr>
          <w:ilvl w:val="0"/>
          <w:numId w:val="23"/>
        </w:numPr>
        <w:rPr>
          <w:lang w:val="en-PK"/>
        </w:rPr>
      </w:pPr>
      <w:r w:rsidRPr="0046593D">
        <w:rPr>
          <w:lang w:val="en-PK"/>
        </w:rPr>
        <w:t xml:space="preserve">void </w:t>
      </w:r>
      <w:proofErr w:type="spellStart"/>
      <w:r w:rsidRPr="0046593D">
        <w:rPr>
          <w:lang w:val="en-PK"/>
        </w:rPr>
        <w:t>adminMenu</w:t>
      </w:r>
      <w:proofErr w:type="spellEnd"/>
      <w:r w:rsidRPr="0046593D">
        <w:rPr>
          <w:lang w:val="en-PK"/>
        </w:rPr>
        <w:t>()</w:t>
      </w:r>
    </w:p>
    <w:p w14:paraId="3FF02E4F" w14:textId="77777777" w:rsidR="0046593D" w:rsidRPr="0046593D" w:rsidRDefault="0046593D" w:rsidP="0046593D">
      <w:pPr>
        <w:numPr>
          <w:ilvl w:val="0"/>
          <w:numId w:val="23"/>
        </w:numPr>
        <w:rPr>
          <w:lang w:val="en-PK"/>
        </w:rPr>
      </w:pPr>
      <w:r w:rsidRPr="0046593D">
        <w:rPr>
          <w:lang w:val="en-PK"/>
        </w:rPr>
        <w:t xml:space="preserve">void </w:t>
      </w:r>
      <w:proofErr w:type="spellStart"/>
      <w:r w:rsidRPr="0046593D">
        <w:rPr>
          <w:lang w:val="en-PK"/>
        </w:rPr>
        <w:t>registerPassenger</w:t>
      </w:r>
      <w:proofErr w:type="spellEnd"/>
      <w:r w:rsidRPr="0046593D">
        <w:rPr>
          <w:lang w:val="en-PK"/>
        </w:rPr>
        <w:t>()</w:t>
      </w:r>
    </w:p>
    <w:p w14:paraId="7C2D5B98" w14:textId="77777777" w:rsidR="0046593D" w:rsidRPr="0046593D" w:rsidRDefault="0046593D" w:rsidP="0046593D">
      <w:pPr>
        <w:numPr>
          <w:ilvl w:val="0"/>
          <w:numId w:val="23"/>
        </w:numPr>
        <w:rPr>
          <w:lang w:val="en-PK"/>
        </w:rPr>
      </w:pPr>
      <w:r w:rsidRPr="0046593D">
        <w:rPr>
          <w:lang w:val="en-PK"/>
        </w:rPr>
        <w:t xml:space="preserve">void </w:t>
      </w:r>
      <w:proofErr w:type="spellStart"/>
      <w:r w:rsidRPr="0046593D">
        <w:rPr>
          <w:lang w:val="en-PK"/>
        </w:rPr>
        <w:t>passengerLogin</w:t>
      </w:r>
      <w:proofErr w:type="spellEnd"/>
      <w:r w:rsidRPr="0046593D">
        <w:rPr>
          <w:lang w:val="en-PK"/>
        </w:rPr>
        <w:t>()</w:t>
      </w:r>
    </w:p>
    <w:p w14:paraId="731FE0AF" w14:textId="77777777" w:rsidR="0046593D" w:rsidRPr="0046593D" w:rsidRDefault="0046593D" w:rsidP="0046593D">
      <w:pPr>
        <w:numPr>
          <w:ilvl w:val="0"/>
          <w:numId w:val="23"/>
        </w:numPr>
        <w:rPr>
          <w:lang w:val="en-PK"/>
        </w:rPr>
      </w:pPr>
      <w:r w:rsidRPr="0046593D">
        <w:rPr>
          <w:lang w:val="en-PK"/>
        </w:rPr>
        <w:t xml:space="preserve">void </w:t>
      </w:r>
      <w:proofErr w:type="spellStart"/>
      <w:r w:rsidRPr="0046593D">
        <w:rPr>
          <w:lang w:val="en-PK"/>
        </w:rPr>
        <w:t>passengerMenu</w:t>
      </w:r>
      <w:proofErr w:type="spellEnd"/>
      <w:r w:rsidRPr="0046593D">
        <w:rPr>
          <w:lang w:val="en-PK"/>
        </w:rPr>
        <w:t>()</w:t>
      </w:r>
    </w:p>
    <w:p w14:paraId="28FB8D31" w14:textId="77777777" w:rsidR="0046593D" w:rsidRPr="0046593D" w:rsidRDefault="0046593D" w:rsidP="0046593D">
      <w:pPr>
        <w:numPr>
          <w:ilvl w:val="0"/>
          <w:numId w:val="23"/>
        </w:numPr>
        <w:rPr>
          <w:lang w:val="en-PK"/>
        </w:rPr>
      </w:pPr>
      <w:r w:rsidRPr="0046593D">
        <w:rPr>
          <w:lang w:val="en-PK"/>
        </w:rPr>
        <w:t xml:space="preserve">void </w:t>
      </w:r>
      <w:proofErr w:type="spellStart"/>
      <w:r w:rsidRPr="0046593D">
        <w:rPr>
          <w:lang w:val="en-PK"/>
        </w:rPr>
        <w:t>bookTicket</w:t>
      </w:r>
      <w:proofErr w:type="spellEnd"/>
      <w:r w:rsidRPr="0046593D">
        <w:rPr>
          <w:lang w:val="en-PK"/>
        </w:rPr>
        <w:t>()</w:t>
      </w:r>
    </w:p>
    <w:p w14:paraId="55644EC4" w14:textId="77777777" w:rsidR="0046593D" w:rsidRPr="0046593D" w:rsidRDefault="0046593D" w:rsidP="0046593D">
      <w:pPr>
        <w:numPr>
          <w:ilvl w:val="0"/>
          <w:numId w:val="23"/>
        </w:numPr>
        <w:rPr>
          <w:lang w:val="en-PK"/>
        </w:rPr>
      </w:pPr>
      <w:r w:rsidRPr="0046593D">
        <w:rPr>
          <w:lang w:val="en-PK"/>
        </w:rPr>
        <w:t xml:space="preserve">void </w:t>
      </w:r>
      <w:proofErr w:type="spellStart"/>
      <w:r w:rsidRPr="0046593D">
        <w:rPr>
          <w:lang w:val="en-PK"/>
        </w:rPr>
        <w:t>viewMyBookings</w:t>
      </w:r>
      <w:proofErr w:type="spellEnd"/>
      <w:r w:rsidRPr="0046593D">
        <w:rPr>
          <w:lang w:val="en-PK"/>
        </w:rPr>
        <w:t>()</w:t>
      </w:r>
    </w:p>
    <w:p w14:paraId="042E975D" w14:textId="77777777" w:rsidR="0046593D" w:rsidRPr="0046593D" w:rsidRDefault="0046593D" w:rsidP="0046593D">
      <w:pPr>
        <w:numPr>
          <w:ilvl w:val="0"/>
          <w:numId w:val="23"/>
        </w:numPr>
        <w:rPr>
          <w:lang w:val="en-PK"/>
        </w:rPr>
      </w:pPr>
      <w:r w:rsidRPr="0046593D">
        <w:rPr>
          <w:lang w:val="en-PK"/>
        </w:rPr>
        <w:t xml:space="preserve">void </w:t>
      </w:r>
      <w:proofErr w:type="spellStart"/>
      <w:r w:rsidRPr="0046593D">
        <w:rPr>
          <w:lang w:val="en-PK"/>
        </w:rPr>
        <w:t>cancelBooking</w:t>
      </w:r>
      <w:proofErr w:type="spellEnd"/>
      <w:r w:rsidRPr="0046593D">
        <w:rPr>
          <w:lang w:val="en-PK"/>
        </w:rPr>
        <w:t>()</w:t>
      </w:r>
    </w:p>
    <w:p w14:paraId="0A717C51" w14:textId="77777777" w:rsidR="0046593D" w:rsidRPr="0046593D" w:rsidRDefault="0046593D" w:rsidP="0046593D">
      <w:pPr>
        <w:numPr>
          <w:ilvl w:val="0"/>
          <w:numId w:val="23"/>
        </w:numPr>
        <w:rPr>
          <w:lang w:val="en-PK"/>
        </w:rPr>
      </w:pPr>
      <w:r w:rsidRPr="0046593D">
        <w:rPr>
          <w:lang w:val="en-PK"/>
        </w:rPr>
        <w:t xml:space="preserve">void </w:t>
      </w:r>
      <w:proofErr w:type="spellStart"/>
      <w:r w:rsidRPr="0046593D">
        <w:rPr>
          <w:lang w:val="en-PK"/>
        </w:rPr>
        <w:t>addFlightMenu</w:t>
      </w:r>
      <w:proofErr w:type="spellEnd"/>
      <w:r w:rsidRPr="0046593D">
        <w:rPr>
          <w:lang w:val="en-PK"/>
        </w:rPr>
        <w:t>()</w:t>
      </w:r>
    </w:p>
    <w:p w14:paraId="3EBAE560" w14:textId="77777777" w:rsidR="0046593D" w:rsidRPr="0046593D" w:rsidRDefault="0046593D" w:rsidP="0046593D">
      <w:pPr>
        <w:numPr>
          <w:ilvl w:val="0"/>
          <w:numId w:val="23"/>
        </w:numPr>
        <w:rPr>
          <w:lang w:val="en-PK"/>
        </w:rPr>
      </w:pPr>
      <w:r w:rsidRPr="0046593D">
        <w:rPr>
          <w:lang w:val="en-PK"/>
        </w:rPr>
        <w:t xml:space="preserve">void </w:t>
      </w:r>
      <w:proofErr w:type="spellStart"/>
      <w:r w:rsidRPr="0046593D">
        <w:rPr>
          <w:lang w:val="en-PK"/>
        </w:rPr>
        <w:t>viewAllFlights</w:t>
      </w:r>
      <w:proofErr w:type="spellEnd"/>
      <w:r w:rsidRPr="0046593D">
        <w:rPr>
          <w:lang w:val="en-PK"/>
        </w:rPr>
        <w:t>()</w:t>
      </w:r>
    </w:p>
    <w:p w14:paraId="22FE6553" w14:textId="77777777" w:rsidR="0046593D" w:rsidRPr="0046593D" w:rsidRDefault="0046593D" w:rsidP="0046593D">
      <w:pPr>
        <w:numPr>
          <w:ilvl w:val="0"/>
          <w:numId w:val="23"/>
        </w:numPr>
        <w:rPr>
          <w:lang w:val="en-PK"/>
        </w:rPr>
      </w:pPr>
      <w:r w:rsidRPr="0046593D">
        <w:rPr>
          <w:lang w:val="en-PK"/>
        </w:rPr>
        <w:t xml:space="preserve">void </w:t>
      </w:r>
      <w:proofErr w:type="spellStart"/>
      <w:r w:rsidRPr="0046593D">
        <w:rPr>
          <w:lang w:val="en-PK"/>
        </w:rPr>
        <w:t>viewAllTickets</w:t>
      </w:r>
      <w:proofErr w:type="spellEnd"/>
      <w:r w:rsidRPr="0046593D">
        <w:rPr>
          <w:lang w:val="en-PK"/>
        </w:rPr>
        <w:t>()</w:t>
      </w:r>
    </w:p>
    <w:p w14:paraId="1481E5A4" w14:textId="77777777" w:rsidR="0046593D" w:rsidRPr="0046593D" w:rsidRDefault="0046593D" w:rsidP="0046593D">
      <w:pPr>
        <w:numPr>
          <w:ilvl w:val="0"/>
          <w:numId w:val="23"/>
        </w:numPr>
        <w:rPr>
          <w:lang w:val="en-PK"/>
        </w:rPr>
      </w:pPr>
      <w:r w:rsidRPr="0046593D">
        <w:rPr>
          <w:lang w:val="en-PK"/>
        </w:rPr>
        <w:t xml:space="preserve">void </w:t>
      </w:r>
      <w:proofErr w:type="spellStart"/>
      <w:r w:rsidRPr="0046593D">
        <w:rPr>
          <w:lang w:val="en-PK"/>
        </w:rPr>
        <w:t>viewTicketDetails</w:t>
      </w:r>
      <w:proofErr w:type="spellEnd"/>
      <w:r w:rsidRPr="0046593D">
        <w:rPr>
          <w:lang w:val="en-PK"/>
        </w:rPr>
        <w:t>()</w:t>
      </w:r>
    </w:p>
    <w:p w14:paraId="565378CD" w14:textId="77777777" w:rsidR="0046593D" w:rsidRPr="0046593D" w:rsidRDefault="0046593D" w:rsidP="0046593D">
      <w:pPr>
        <w:numPr>
          <w:ilvl w:val="0"/>
          <w:numId w:val="23"/>
        </w:numPr>
        <w:rPr>
          <w:lang w:val="en-PK"/>
        </w:rPr>
      </w:pPr>
      <w:r w:rsidRPr="0046593D">
        <w:rPr>
          <w:lang w:val="en-PK"/>
        </w:rPr>
        <w:t xml:space="preserve">void </w:t>
      </w:r>
      <w:proofErr w:type="spellStart"/>
      <w:r w:rsidRPr="0046593D">
        <w:rPr>
          <w:lang w:val="en-PK"/>
        </w:rPr>
        <w:t>aboutUs</w:t>
      </w:r>
      <w:proofErr w:type="spellEnd"/>
      <w:r w:rsidRPr="0046593D">
        <w:rPr>
          <w:lang w:val="en-PK"/>
        </w:rPr>
        <w:t>()</w:t>
      </w:r>
    </w:p>
    <w:p w14:paraId="5B4E4177" w14:textId="77777777" w:rsidR="0046593D" w:rsidRPr="0046593D" w:rsidRDefault="0046593D" w:rsidP="0046593D">
      <w:pPr>
        <w:rPr>
          <w:lang w:val="en-PK"/>
        </w:rPr>
      </w:pPr>
      <w:r w:rsidRPr="0046593D">
        <w:rPr>
          <w:b/>
          <w:bCs/>
          <w:lang w:val="en-PK"/>
        </w:rPr>
        <w:t>Private Helper Methods:</w:t>
      </w:r>
    </w:p>
    <w:p w14:paraId="643248C5" w14:textId="77777777" w:rsidR="0046593D" w:rsidRPr="0046593D" w:rsidRDefault="0046593D" w:rsidP="0046593D">
      <w:pPr>
        <w:numPr>
          <w:ilvl w:val="0"/>
          <w:numId w:val="24"/>
        </w:numPr>
        <w:rPr>
          <w:lang w:val="en-PK"/>
        </w:rPr>
      </w:pPr>
      <w:r w:rsidRPr="0046593D">
        <w:rPr>
          <w:lang w:val="en-PK"/>
        </w:rPr>
        <w:t xml:space="preserve">Passenger* </w:t>
      </w:r>
      <w:proofErr w:type="spellStart"/>
      <w:r w:rsidRPr="0046593D">
        <w:rPr>
          <w:lang w:val="en-PK"/>
        </w:rPr>
        <w:t>findPassenger</w:t>
      </w:r>
      <w:proofErr w:type="spellEnd"/>
      <w:r w:rsidRPr="0046593D">
        <w:rPr>
          <w:lang w:val="en-PK"/>
        </w:rPr>
        <w:t>(string username)</w:t>
      </w:r>
    </w:p>
    <w:p w14:paraId="781EA5E6" w14:textId="77777777" w:rsidR="0046593D" w:rsidRPr="0046593D" w:rsidRDefault="0046593D" w:rsidP="0046593D">
      <w:pPr>
        <w:numPr>
          <w:ilvl w:val="0"/>
          <w:numId w:val="24"/>
        </w:numPr>
        <w:rPr>
          <w:lang w:val="en-PK"/>
        </w:rPr>
      </w:pPr>
      <w:r w:rsidRPr="0046593D">
        <w:rPr>
          <w:lang w:val="en-PK"/>
        </w:rPr>
        <w:t xml:space="preserve">Flight* </w:t>
      </w:r>
      <w:proofErr w:type="spellStart"/>
      <w:r w:rsidRPr="0046593D">
        <w:rPr>
          <w:lang w:val="en-PK"/>
        </w:rPr>
        <w:t>findFlight</w:t>
      </w:r>
      <w:proofErr w:type="spellEnd"/>
      <w:r w:rsidRPr="0046593D">
        <w:rPr>
          <w:lang w:val="en-PK"/>
        </w:rPr>
        <w:t>(int id)</w:t>
      </w:r>
    </w:p>
    <w:p w14:paraId="4ACF5DD1" w14:textId="77777777" w:rsidR="0046593D" w:rsidRPr="0046593D" w:rsidRDefault="0046593D" w:rsidP="0046593D">
      <w:pPr>
        <w:numPr>
          <w:ilvl w:val="0"/>
          <w:numId w:val="24"/>
        </w:numPr>
        <w:rPr>
          <w:lang w:val="en-PK"/>
        </w:rPr>
      </w:pPr>
      <w:r w:rsidRPr="0046593D">
        <w:rPr>
          <w:lang w:val="en-PK"/>
        </w:rPr>
        <w:t xml:space="preserve">bool </w:t>
      </w:r>
      <w:proofErr w:type="spellStart"/>
      <w:r w:rsidRPr="0046593D">
        <w:rPr>
          <w:lang w:val="en-PK"/>
        </w:rPr>
        <w:t>hasBookedFlight</w:t>
      </w:r>
      <w:proofErr w:type="spellEnd"/>
      <w:r w:rsidRPr="0046593D">
        <w:rPr>
          <w:lang w:val="en-PK"/>
        </w:rPr>
        <w:t>(int id)</w:t>
      </w:r>
    </w:p>
    <w:p w14:paraId="104EFF1C" w14:textId="77777777" w:rsidR="0046593D" w:rsidRPr="0046593D" w:rsidRDefault="0046593D" w:rsidP="0046593D">
      <w:pPr>
        <w:numPr>
          <w:ilvl w:val="0"/>
          <w:numId w:val="24"/>
        </w:numPr>
        <w:rPr>
          <w:lang w:val="en-PK"/>
        </w:rPr>
      </w:pPr>
      <w:r w:rsidRPr="0046593D">
        <w:rPr>
          <w:lang w:val="en-PK"/>
        </w:rPr>
        <w:t xml:space="preserve">bool </w:t>
      </w:r>
      <w:proofErr w:type="spellStart"/>
      <w:r w:rsidRPr="0046593D">
        <w:rPr>
          <w:lang w:val="en-PK"/>
        </w:rPr>
        <w:t>removeBooking</w:t>
      </w:r>
      <w:proofErr w:type="spellEnd"/>
      <w:r w:rsidRPr="0046593D">
        <w:rPr>
          <w:lang w:val="en-PK"/>
        </w:rPr>
        <w:t xml:space="preserve">(int </w:t>
      </w:r>
      <w:proofErr w:type="spellStart"/>
      <w:r w:rsidRPr="0046593D">
        <w:rPr>
          <w:lang w:val="en-PK"/>
        </w:rPr>
        <w:t>flightId</w:t>
      </w:r>
      <w:proofErr w:type="spellEnd"/>
      <w:r w:rsidRPr="0046593D">
        <w:rPr>
          <w:lang w:val="en-PK"/>
        </w:rPr>
        <w:t>)</w:t>
      </w:r>
    </w:p>
    <w:p w14:paraId="419D8307" w14:textId="77777777" w:rsidR="0046593D" w:rsidRPr="0046593D" w:rsidRDefault="0046593D" w:rsidP="0046593D">
      <w:pPr>
        <w:numPr>
          <w:ilvl w:val="0"/>
          <w:numId w:val="24"/>
        </w:numPr>
        <w:rPr>
          <w:lang w:val="en-PK"/>
        </w:rPr>
      </w:pPr>
      <w:r w:rsidRPr="0046593D">
        <w:rPr>
          <w:lang w:val="en-PK"/>
        </w:rPr>
        <w:t xml:space="preserve">string </w:t>
      </w:r>
      <w:proofErr w:type="spellStart"/>
      <w:r w:rsidRPr="0046593D">
        <w:rPr>
          <w:lang w:val="en-PK"/>
        </w:rPr>
        <w:t>generateTicketId</w:t>
      </w:r>
      <w:proofErr w:type="spellEnd"/>
      <w:r w:rsidRPr="0046593D">
        <w:rPr>
          <w:lang w:val="en-PK"/>
        </w:rPr>
        <w:t>()</w:t>
      </w:r>
    </w:p>
    <w:p w14:paraId="52B883AD" w14:textId="77777777" w:rsidR="0046593D" w:rsidRPr="0046593D" w:rsidRDefault="0046593D" w:rsidP="0046593D">
      <w:pPr>
        <w:numPr>
          <w:ilvl w:val="0"/>
          <w:numId w:val="24"/>
        </w:numPr>
        <w:rPr>
          <w:lang w:val="en-PK"/>
        </w:rPr>
      </w:pPr>
      <w:r w:rsidRPr="0046593D">
        <w:rPr>
          <w:lang w:val="en-PK"/>
        </w:rPr>
        <w:t xml:space="preserve">string </w:t>
      </w:r>
      <w:proofErr w:type="spellStart"/>
      <w:r w:rsidRPr="0046593D">
        <w:rPr>
          <w:lang w:val="en-PK"/>
        </w:rPr>
        <w:t>getCurrentDate</w:t>
      </w:r>
      <w:proofErr w:type="spellEnd"/>
      <w:r w:rsidRPr="0046593D">
        <w:rPr>
          <w:lang w:val="en-PK"/>
        </w:rPr>
        <w:t>()</w:t>
      </w:r>
    </w:p>
    <w:p w14:paraId="0BA05F6A" w14:textId="77777777" w:rsidR="0046593D" w:rsidRPr="0046593D" w:rsidRDefault="0046593D" w:rsidP="0046593D">
      <w:pPr>
        <w:numPr>
          <w:ilvl w:val="0"/>
          <w:numId w:val="24"/>
        </w:numPr>
        <w:rPr>
          <w:lang w:val="en-PK"/>
        </w:rPr>
      </w:pPr>
      <w:r w:rsidRPr="0046593D">
        <w:rPr>
          <w:lang w:val="en-PK"/>
        </w:rPr>
        <w:t xml:space="preserve">void </w:t>
      </w:r>
      <w:proofErr w:type="spellStart"/>
      <w:r w:rsidRPr="0046593D">
        <w:rPr>
          <w:lang w:val="en-PK"/>
        </w:rPr>
        <w:t>displayAvailableFlights</w:t>
      </w:r>
      <w:proofErr w:type="spellEnd"/>
      <w:r w:rsidRPr="0046593D">
        <w:rPr>
          <w:lang w:val="en-PK"/>
        </w:rPr>
        <w:t>()</w:t>
      </w:r>
    </w:p>
    <w:p w14:paraId="227917A3" w14:textId="77777777" w:rsidR="0046593D" w:rsidRPr="0046593D" w:rsidRDefault="0046593D" w:rsidP="0046593D">
      <w:pPr>
        <w:numPr>
          <w:ilvl w:val="0"/>
          <w:numId w:val="24"/>
        </w:numPr>
        <w:rPr>
          <w:lang w:val="en-PK"/>
        </w:rPr>
      </w:pPr>
      <w:r w:rsidRPr="0046593D">
        <w:rPr>
          <w:lang w:val="en-PK"/>
        </w:rPr>
        <w:t xml:space="preserve">void </w:t>
      </w:r>
      <w:proofErr w:type="spellStart"/>
      <w:r w:rsidRPr="0046593D">
        <w:rPr>
          <w:lang w:val="en-PK"/>
        </w:rPr>
        <w:t>displayTicketDetails</w:t>
      </w:r>
      <w:proofErr w:type="spellEnd"/>
      <w:r w:rsidRPr="0046593D">
        <w:rPr>
          <w:lang w:val="en-PK"/>
        </w:rPr>
        <w:t>(const Ticket&amp;)</w:t>
      </w:r>
    </w:p>
    <w:p w14:paraId="1A8C8F8D" w14:textId="77777777" w:rsidR="0046593D" w:rsidRPr="0046593D" w:rsidRDefault="0046593D" w:rsidP="0046593D">
      <w:pPr>
        <w:numPr>
          <w:ilvl w:val="0"/>
          <w:numId w:val="24"/>
        </w:numPr>
        <w:rPr>
          <w:lang w:val="en-PK"/>
        </w:rPr>
      </w:pPr>
      <w:r w:rsidRPr="0046593D">
        <w:rPr>
          <w:lang w:val="en-PK"/>
        </w:rPr>
        <w:t xml:space="preserve">void </w:t>
      </w:r>
      <w:proofErr w:type="spellStart"/>
      <w:r w:rsidRPr="0046593D">
        <w:rPr>
          <w:lang w:val="en-PK"/>
        </w:rPr>
        <w:t>saveTicketToFile</w:t>
      </w:r>
      <w:proofErr w:type="spellEnd"/>
      <w:r w:rsidRPr="0046593D">
        <w:rPr>
          <w:lang w:val="en-PK"/>
        </w:rPr>
        <w:t>(const Ticket&amp;)</w:t>
      </w:r>
    </w:p>
    <w:p w14:paraId="1D6BC4B4" w14:textId="77777777" w:rsidR="0046593D" w:rsidRPr="0046593D" w:rsidRDefault="0046593D" w:rsidP="0046593D">
      <w:pPr>
        <w:numPr>
          <w:ilvl w:val="0"/>
          <w:numId w:val="24"/>
        </w:numPr>
        <w:rPr>
          <w:lang w:val="en-PK"/>
        </w:rPr>
      </w:pPr>
      <w:r w:rsidRPr="0046593D">
        <w:rPr>
          <w:lang w:val="en-PK"/>
        </w:rPr>
        <w:t xml:space="preserve">void </w:t>
      </w:r>
      <w:proofErr w:type="spellStart"/>
      <w:r w:rsidRPr="0046593D">
        <w:rPr>
          <w:lang w:val="en-PK"/>
        </w:rPr>
        <w:t>saveFlightsToFile</w:t>
      </w:r>
      <w:proofErr w:type="spellEnd"/>
      <w:r w:rsidRPr="0046593D">
        <w:rPr>
          <w:lang w:val="en-PK"/>
        </w:rPr>
        <w:t>()</w:t>
      </w:r>
    </w:p>
    <w:p w14:paraId="4A65F4DF" w14:textId="77777777" w:rsidR="0046593D" w:rsidRPr="0046593D" w:rsidRDefault="0046593D" w:rsidP="0046593D">
      <w:pPr>
        <w:numPr>
          <w:ilvl w:val="0"/>
          <w:numId w:val="24"/>
        </w:numPr>
        <w:rPr>
          <w:lang w:val="en-PK"/>
        </w:rPr>
      </w:pPr>
      <w:r w:rsidRPr="0046593D">
        <w:rPr>
          <w:lang w:val="en-PK"/>
        </w:rPr>
        <w:lastRenderedPageBreak/>
        <w:t xml:space="preserve">void </w:t>
      </w:r>
      <w:proofErr w:type="spellStart"/>
      <w:r w:rsidRPr="0046593D">
        <w:rPr>
          <w:lang w:val="en-PK"/>
        </w:rPr>
        <w:t>loadFlightsFromFile</w:t>
      </w:r>
      <w:proofErr w:type="spellEnd"/>
      <w:r w:rsidRPr="0046593D">
        <w:rPr>
          <w:lang w:val="en-PK"/>
        </w:rPr>
        <w:t>()</w:t>
      </w:r>
    </w:p>
    <w:p w14:paraId="446FF3CA" w14:textId="77777777" w:rsidR="0046593D" w:rsidRPr="0046593D" w:rsidRDefault="0046593D" w:rsidP="0046593D">
      <w:pPr>
        <w:numPr>
          <w:ilvl w:val="0"/>
          <w:numId w:val="24"/>
        </w:numPr>
        <w:rPr>
          <w:lang w:val="en-PK"/>
        </w:rPr>
      </w:pPr>
      <w:r w:rsidRPr="0046593D">
        <w:rPr>
          <w:lang w:val="en-PK"/>
        </w:rPr>
        <w:t xml:space="preserve">void </w:t>
      </w:r>
      <w:proofErr w:type="spellStart"/>
      <w:r w:rsidRPr="0046593D">
        <w:rPr>
          <w:lang w:val="en-PK"/>
        </w:rPr>
        <w:t>savePassengersToFile</w:t>
      </w:r>
      <w:proofErr w:type="spellEnd"/>
      <w:r w:rsidRPr="0046593D">
        <w:rPr>
          <w:lang w:val="en-PK"/>
        </w:rPr>
        <w:t>()</w:t>
      </w:r>
    </w:p>
    <w:p w14:paraId="15E871FD" w14:textId="77777777" w:rsidR="0046593D" w:rsidRPr="0046593D" w:rsidRDefault="0046593D" w:rsidP="0046593D">
      <w:pPr>
        <w:numPr>
          <w:ilvl w:val="0"/>
          <w:numId w:val="24"/>
        </w:numPr>
        <w:rPr>
          <w:lang w:val="en-PK"/>
        </w:rPr>
      </w:pPr>
      <w:r w:rsidRPr="0046593D">
        <w:rPr>
          <w:lang w:val="en-PK"/>
        </w:rPr>
        <w:t xml:space="preserve">void </w:t>
      </w:r>
      <w:proofErr w:type="spellStart"/>
      <w:r w:rsidRPr="0046593D">
        <w:rPr>
          <w:lang w:val="en-PK"/>
        </w:rPr>
        <w:t>loadPassengersFromFile</w:t>
      </w:r>
      <w:proofErr w:type="spellEnd"/>
      <w:r w:rsidRPr="0046593D">
        <w:rPr>
          <w:lang w:val="en-PK"/>
        </w:rPr>
        <w:t>()</w:t>
      </w:r>
    </w:p>
    <w:p w14:paraId="1169B614" w14:textId="77777777" w:rsidR="0046593D" w:rsidRPr="0046593D" w:rsidRDefault="0046593D" w:rsidP="0046593D">
      <w:pPr>
        <w:numPr>
          <w:ilvl w:val="0"/>
          <w:numId w:val="24"/>
        </w:numPr>
        <w:rPr>
          <w:lang w:val="en-PK"/>
        </w:rPr>
      </w:pPr>
      <w:r w:rsidRPr="0046593D">
        <w:rPr>
          <w:lang w:val="en-PK"/>
        </w:rPr>
        <w:t xml:space="preserve">void </w:t>
      </w:r>
      <w:proofErr w:type="spellStart"/>
      <w:r w:rsidRPr="0046593D">
        <w:rPr>
          <w:lang w:val="en-PK"/>
        </w:rPr>
        <w:t>saveTicketsToFile</w:t>
      </w:r>
      <w:proofErr w:type="spellEnd"/>
      <w:r w:rsidRPr="0046593D">
        <w:rPr>
          <w:lang w:val="en-PK"/>
        </w:rPr>
        <w:t>()</w:t>
      </w:r>
    </w:p>
    <w:p w14:paraId="1F7AD577" w14:textId="77777777" w:rsidR="0046593D" w:rsidRPr="0046593D" w:rsidRDefault="0046593D" w:rsidP="0046593D">
      <w:pPr>
        <w:numPr>
          <w:ilvl w:val="0"/>
          <w:numId w:val="24"/>
        </w:numPr>
        <w:rPr>
          <w:lang w:val="en-PK"/>
        </w:rPr>
      </w:pPr>
      <w:r w:rsidRPr="0046593D">
        <w:rPr>
          <w:lang w:val="en-PK"/>
        </w:rPr>
        <w:t xml:space="preserve">void </w:t>
      </w:r>
      <w:proofErr w:type="spellStart"/>
      <w:r w:rsidRPr="0046593D">
        <w:rPr>
          <w:lang w:val="en-PK"/>
        </w:rPr>
        <w:t>loadTicketsFromFile</w:t>
      </w:r>
      <w:proofErr w:type="spellEnd"/>
      <w:r w:rsidRPr="0046593D">
        <w:rPr>
          <w:lang w:val="en-PK"/>
        </w:rPr>
        <w:t>()</w:t>
      </w:r>
    </w:p>
    <w:p w14:paraId="465BF28C" w14:textId="77777777" w:rsidR="0046593D" w:rsidRPr="0046593D" w:rsidRDefault="0046593D" w:rsidP="0046593D">
      <w:pPr>
        <w:rPr>
          <w:lang w:val="en-PK"/>
        </w:rPr>
      </w:pPr>
      <w:r w:rsidRPr="0046593D">
        <w:rPr>
          <w:b/>
          <w:bCs/>
          <w:lang w:val="en-PK"/>
        </w:rPr>
        <w:t>Responsibilities:</w:t>
      </w:r>
    </w:p>
    <w:p w14:paraId="5074C72A" w14:textId="77777777" w:rsidR="0046593D" w:rsidRPr="0046593D" w:rsidRDefault="0046593D" w:rsidP="0046593D">
      <w:pPr>
        <w:numPr>
          <w:ilvl w:val="0"/>
          <w:numId w:val="25"/>
        </w:numPr>
        <w:rPr>
          <w:lang w:val="en-PK"/>
        </w:rPr>
      </w:pPr>
      <w:r w:rsidRPr="0046593D">
        <w:rPr>
          <w:lang w:val="en-PK"/>
        </w:rPr>
        <w:t>Handles registration, login, and session management</w:t>
      </w:r>
    </w:p>
    <w:p w14:paraId="2B097C16" w14:textId="77777777" w:rsidR="0046593D" w:rsidRPr="0046593D" w:rsidRDefault="0046593D" w:rsidP="0046593D">
      <w:pPr>
        <w:numPr>
          <w:ilvl w:val="0"/>
          <w:numId w:val="25"/>
        </w:numPr>
        <w:rPr>
          <w:lang w:val="en-PK"/>
        </w:rPr>
      </w:pPr>
      <w:r w:rsidRPr="0046593D">
        <w:rPr>
          <w:lang w:val="en-PK"/>
        </w:rPr>
        <w:t>Manages flights, bookings, cancellations, and ticketing</w:t>
      </w:r>
    </w:p>
    <w:p w14:paraId="25EA2C10" w14:textId="77777777" w:rsidR="0046593D" w:rsidRPr="0046593D" w:rsidRDefault="0046593D" w:rsidP="0046593D">
      <w:pPr>
        <w:numPr>
          <w:ilvl w:val="0"/>
          <w:numId w:val="25"/>
        </w:numPr>
        <w:rPr>
          <w:lang w:val="en-PK"/>
        </w:rPr>
      </w:pPr>
      <w:r w:rsidRPr="0046593D">
        <w:rPr>
          <w:lang w:val="en-PK"/>
        </w:rPr>
        <w:t>Handles file operations for persistent storage</w:t>
      </w:r>
    </w:p>
    <w:p w14:paraId="23A93403" w14:textId="77777777" w:rsidR="0046593D" w:rsidRPr="0046593D" w:rsidRDefault="0046593D" w:rsidP="0046593D">
      <w:pPr>
        <w:numPr>
          <w:ilvl w:val="0"/>
          <w:numId w:val="25"/>
        </w:numPr>
        <w:rPr>
          <w:lang w:val="en-PK"/>
        </w:rPr>
      </w:pPr>
      <w:r w:rsidRPr="0046593D">
        <w:rPr>
          <w:lang w:val="en-PK"/>
        </w:rPr>
        <w:t>Tracks and generates unique IDs and dates</w:t>
      </w:r>
    </w:p>
    <w:p w14:paraId="4EE29A05" w14:textId="77777777" w:rsidR="005439E6" w:rsidRDefault="005439E6" w:rsidP="00EC1AA8"/>
    <w:p w14:paraId="15E7F804" w14:textId="52CB195B" w:rsidR="005439E6" w:rsidRPr="004547FB" w:rsidRDefault="005439E6" w:rsidP="00EC1AA8"/>
    <w:p w14:paraId="05C60F54" w14:textId="77777777" w:rsidR="004D030B" w:rsidRDefault="00000000">
      <w:pPr>
        <w:pStyle w:val="Heading1"/>
      </w:pPr>
      <w:bookmarkStart w:id="84" w:name="_Toc198580618"/>
      <w:r>
        <w:t>8. Conclusion</w:t>
      </w:r>
      <w:bookmarkEnd w:id="84"/>
    </w:p>
    <w:p w14:paraId="1A46C709" w14:textId="4597E606" w:rsidR="004D030B" w:rsidRDefault="00FF6159">
      <w:r>
        <w:rPr>
          <w:noProof/>
        </w:rPr>
        <mc:AlternateContent>
          <mc:Choice Requires="wps">
            <w:drawing>
              <wp:anchor distT="0" distB="0" distL="114300" distR="114300" simplePos="0" relativeHeight="251664896" behindDoc="0" locked="0" layoutInCell="1" allowOverlap="1" wp14:anchorId="16598879" wp14:editId="4AE1C620">
                <wp:simplePos x="0" y="0"/>
                <wp:positionH relativeFrom="column">
                  <wp:posOffset>-457200</wp:posOffset>
                </wp:positionH>
                <wp:positionV relativeFrom="paragraph">
                  <wp:posOffset>1677670</wp:posOffset>
                </wp:positionV>
                <wp:extent cx="6667500" cy="0"/>
                <wp:effectExtent l="38100" t="38100" r="76200" b="95250"/>
                <wp:wrapNone/>
                <wp:docPr id="1072145819" name="Straight Connector 8"/>
                <wp:cNvGraphicFramePr/>
                <a:graphic xmlns:a="http://schemas.openxmlformats.org/drawingml/2006/main">
                  <a:graphicData uri="http://schemas.microsoft.com/office/word/2010/wordprocessingShape">
                    <wps:wsp>
                      <wps:cNvCnPr/>
                      <wps:spPr>
                        <a:xfrm flipV="1">
                          <a:off x="0" y="0"/>
                          <a:ext cx="66675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4A80BC" id="Straight Connector 8" o:spid="_x0000_s1026" style="position:absolute;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32.1pt" to="489pt,1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" strokecolor="#4f81bd [3204]" strokeweight="2pt">
                <v:shadow on="t" color="black" opacity="24903f" origin=",.5" offset="0,.55556mm"/>
              </v:line>
            </w:pict>
          </mc:Fallback>
        </mc:AlternateContent>
      </w:r>
      <w:r>
        <w:t>This Software Requirements Specification (SRS) outlines the functionalities and design of the Airline Reservation System. The document defines the system’s objectives, user roles, features, and console interface. With its clear separation of admin and passenger functionalities, the system aims to deliver an efficient and user-friendly ticket reservation experience through a command-line interface.</w:t>
      </w:r>
    </w:p>
    <w:sectPr w:rsidR="004D030B" w:rsidSect="00034616">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BFF2A6" w14:textId="77777777" w:rsidR="003D62F2" w:rsidRDefault="003D62F2" w:rsidP="005954A2">
      <w:pPr>
        <w:spacing w:after="0" w:line="240" w:lineRule="auto"/>
      </w:pPr>
      <w:r>
        <w:separator/>
      </w:r>
    </w:p>
  </w:endnote>
  <w:endnote w:type="continuationSeparator" w:id="0">
    <w:p w14:paraId="06A6E1C9" w14:textId="77777777" w:rsidR="003D62F2" w:rsidRDefault="003D62F2" w:rsidP="00595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labri (heading)">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B0F6F" w14:textId="77777777" w:rsidR="00367A8F" w:rsidRDefault="00367A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86935" w14:textId="77777777" w:rsidR="00367A8F" w:rsidRDefault="00367A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DCCE06" w14:textId="77777777" w:rsidR="00367A8F" w:rsidRDefault="00367A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046441" w14:textId="77777777" w:rsidR="003D62F2" w:rsidRDefault="003D62F2" w:rsidP="005954A2">
      <w:pPr>
        <w:spacing w:after="0" w:line="240" w:lineRule="auto"/>
      </w:pPr>
      <w:r>
        <w:separator/>
      </w:r>
    </w:p>
  </w:footnote>
  <w:footnote w:type="continuationSeparator" w:id="0">
    <w:p w14:paraId="223D92C2" w14:textId="77777777" w:rsidR="003D62F2" w:rsidRDefault="003D62F2" w:rsidP="00595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A4AD3" w14:textId="77777777" w:rsidR="00367A8F" w:rsidRDefault="00367A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CDD146" w14:textId="77777777" w:rsidR="00367A8F" w:rsidRDefault="00367A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001F7" w14:textId="77777777" w:rsidR="00367A8F" w:rsidRDefault="00367A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D27717"/>
    <w:multiLevelType w:val="multilevel"/>
    <w:tmpl w:val="E9A8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A81BF7"/>
    <w:multiLevelType w:val="multilevel"/>
    <w:tmpl w:val="02E4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B52E56"/>
    <w:multiLevelType w:val="multilevel"/>
    <w:tmpl w:val="C4D0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C4065D"/>
    <w:multiLevelType w:val="multilevel"/>
    <w:tmpl w:val="75CA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F543D6"/>
    <w:multiLevelType w:val="multilevel"/>
    <w:tmpl w:val="4ED6E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B47AED"/>
    <w:multiLevelType w:val="multilevel"/>
    <w:tmpl w:val="4CE0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F82F4F"/>
    <w:multiLevelType w:val="multilevel"/>
    <w:tmpl w:val="6A0E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9A253F"/>
    <w:multiLevelType w:val="multilevel"/>
    <w:tmpl w:val="30C8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8F59CF"/>
    <w:multiLevelType w:val="multilevel"/>
    <w:tmpl w:val="2D14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8542FA"/>
    <w:multiLevelType w:val="multilevel"/>
    <w:tmpl w:val="61EA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EE6F1B"/>
    <w:multiLevelType w:val="multilevel"/>
    <w:tmpl w:val="5818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E95885"/>
    <w:multiLevelType w:val="multilevel"/>
    <w:tmpl w:val="3A8E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F56FC9"/>
    <w:multiLevelType w:val="multilevel"/>
    <w:tmpl w:val="A4C0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943163"/>
    <w:multiLevelType w:val="multilevel"/>
    <w:tmpl w:val="D4AA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FB02D3"/>
    <w:multiLevelType w:val="multilevel"/>
    <w:tmpl w:val="301C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6557C8"/>
    <w:multiLevelType w:val="multilevel"/>
    <w:tmpl w:val="9770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0485920">
    <w:abstractNumId w:val="8"/>
  </w:num>
  <w:num w:numId="2" w16cid:durableId="1018002544">
    <w:abstractNumId w:val="6"/>
  </w:num>
  <w:num w:numId="3" w16cid:durableId="1091048520">
    <w:abstractNumId w:val="5"/>
  </w:num>
  <w:num w:numId="4" w16cid:durableId="1732538438">
    <w:abstractNumId w:val="4"/>
  </w:num>
  <w:num w:numId="5" w16cid:durableId="796723444">
    <w:abstractNumId w:val="7"/>
  </w:num>
  <w:num w:numId="6" w16cid:durableId="1050543594">
    <w:abstractNumId w:val="3"/>
  </w:num>
  <w:num w:numId="7" w16cid:durableId="543181651">
    <w:abstractNumId w:val="2"/>
  </w:num>
  <w:num w:numId="8" w16cid:durableId="395861160">
    <w:abstractNumId w:val="1"/>
  </w:num>
  <w:num w:numId="9" w16cid:durableId="1752504188">
    <w:abstractNumId w:val="0"/>
  </w:num>
  <w:num w:numId="10" w16cid:durableId="1139688767">
    <w:abstractNumId w:val="13"/>
  </w:num>
  <w:num w:numId="11" w16cid:durableId="284393298">
    <w:abstractNumId w:val="22"/>
  </w:num>
  <w:num w:numId="12" w16cid:durableId="5904725">
    <w:abstractNumId w:val="19"/>
  </w:num>
  <w:num w:numId="13" w16cid:durableId="171647523">
    <w:abstractNumId w:val="9"/>
  </w:num>
  <w:num w:numId="14" w16cid:durableId="596137400">
    <w:abstractNumId w:val="18"/>
  </w:num>
  <w:num w:numId="15" w16cid:durableId="405540295">
    <w:abstractNumId w:val="16"/>
  </w:num>
  <w:num w:numId="16" w16cid:durableId="1109619954">
    <w:abstractNumId w:val="17"/>
  </w:num>
  <w:num w:numId="17" w16cid:durableId="1087111474">
    <w:abstractNumId w:val="20"/>
  </w:num>
  <w:num w:numId="18" w16cid:durableId="1449933997">
    <w:abstractNumId w:val="15"/>
  </w:num>
  <w:num w:numId="19" w16cid:durableId="1260259759">
    <w:abstractNumId w:val="23"/>
  </w:num>
  <w:num w:numId="20" w16cid:durableId="1478956296">
    <w:abstractNumId w:val="11"/>
  </w:num>
  <w:num w:numId="21" w16cid:durableId="293222462">
    <w:abstractNumId w:val="14"/>
  </w:num>
  <w:num w:numId="22" w16cid:durableId="1592545432">
    <w:abstractNumId w:val="10"/>
  </w:num>
  <w:num w:numId="23" w16cid:durableId="906384522">
    <w:abstractNumId w:val="12"/>
  </w:num>
  <w:num w:numId="24" w16cid:durableId="1246695356">
    <w:abstractNumId w:val="24"/>
  </w:num>
  <w:num w:numId="25" w16cid:durableId="8610122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530"/>
    <w:rsid w:val="00032601"/>
    <w:rsid w:val="00034616"/>
    <w:rsid w:val="00040EA2"/>
    <w:rsid w:val="00043D50"/>
    <w:rsid w:val="000508A8"/>
    <w:rsid w:val="00052961"/>
    <w:rsid w:val="00053596"/>
    <w:rsid w:val="0006063C"/>
    <w:rsid w:val="00061CBA"/>
    <w:rsid w:val="00071B8D"/>
    <w:rsid w:val="00084580"/>
    <w:rsid w:val="000C002F"/>
    <w:rsid w:val="000C4366"/>
    <w:rsid w:val="000F01FB"/>
    <w:rsid w:val="000F72A2"/>
    <w:rsid w:val="00103B81"/>
    <w:rsid w:val="00104E51"/>
    <w:rsid w:val="001423DB"/>
    <w:rsid w:val="001442C2"/>
    <w:rsid w:val="0015074B"/>
    <w:rsid w:val="00167DD7"/>
    <w:rsid w:val="001855F7"/>
    <w:rsid w:val="001869D2"/>
    <w:rsid w:val="001912BD"/>
    <w:rsid w:val="001970D3"/>
    <w:rsid w:val="001972B2"/>
    <w:rsid w:val="001A155E"/>
    <w:rsid w:val="001B47DE"/>
    <w:rsid w:val="001C43CA"/>
    <w:rsid w:val="001D0DFE"/>
    <w:rsid w:val="001D61B6"/>
    <w:rsid w:val="001E0DB4"/>
    <w:rsid w:val="001E749D"/>
    <w:rsid w:val="001F5021"/>
    <w:rsid w:val="00206375"/>
    <w:rsid w:val="00221799"/>
    <w:rsid w:val="00243002"/>
    <w:rsid w:val="00256575"/>
    <w:rsid w:val="00256C96"/>
    <w:rsid w:val="00283E75"/>
    <w:rsid w:val="00286849"/>
    <w:rsid w:val="0029041B"/>
    <w:rsid w:val="002920DF"/>
    <w:rsid w:val="0029639D"/>
    <w:rsid w:val="002970A8"/>
    <w:rsid w:val="00301FA3"/>
    <w:rsid w:val="00326F90"/>
    <w:rsid w:val="003333C7"/>
    <w:rsid w:val="003334E9"/>
    <w:rsid w:val="003354E1"/>
    <w:rsid w:val="0036715A"/>
    <w:rsid w:val="00367A8F"/>
    <w:rsid w:val="00370BA9"/>
    <w:rsid w:val="00374398"/>
    <w:rsid w:val="003830D3"/>
    <w:rsid w:val="003D62F2"/>
    <w:rsid w:val="003F6DD2"/>
    <w:rsid w:val="004034EB"/>
    <w:rsid w:val="00412719"/>
    <w:rsid w:val="00444628"/>
    <w:rsid w:val="00447FD6"/>
    <w:rsid w:val="004547FB"/>
    <w:rsid w:val="0046593D"/>
    <w:rsid w:val="0046689F"/>
    <w:rsid w:val="004705FB"/>
    <w:rsid w:val="004C1AA6"/>
    <w:rsid w:val="004C504B"/>
    <w:rsid w:val="004D030B"/>
    <w:rsid w:val="004D45EE"/>
    <w:rsid w:val="004D48AA"/>
    <w:rsid w:val="004E1B59"/>
    <w:rsid w:val="004E424A"/>
    <w:rsid w:val="0050671F"/>
    <w:rsid w:val="00517F36"/>
    <w:rsid w:val="00527295"/>
    <w:rsid w:val="005405DE"/>
    <w:rsid w:val="00543997"/>
    <w:rsid w:val="005439E6"/>
    <w:rsid w:val="00563635"/>
    <w:rsid w:val="0058113C"/>
    <w:rsid w:val="00592A84"/>
    <w:rsid w:val="005954A2"/>
    <w:rsid w:val="005A1BD7"/>
    <w:rsid w:val="005A3A8C"/>
    <w:rsid w:val="005C4CF1"/>
    <w:rsid w:val="005F6346"/>
    <w:rsid w:val="006073C4"/>
    <w:rsid w:val="00614394"/>
    <w:rsid w:val="006348BB"/>
    <w:rsid w:val="006406C6"/>
    <w:rsid w:val="00644BA6"/>
    <w:rsid w:val="006531EC"/>
    <w:rsid w:val="00681AA9"/>
    <w:rsid w:val="006841D1"/>
    <w:rsid w:val="00684A13"/>
    <w:rsid w:val="00685249"/>
    <w:rsid w:val="006A0445"/>
    <w:rsid w:val="006B0D2A"/>
    <w:rsid w:val="006C17B6"/>
    <w:rsid w:val="006D21AE"/>
    <w:rsid w:val="006F16A7"/>
    <w:rsid w:val="006F1842"/>
    <w:rsid w:val="00704B3A"/>
    <w:rsid w:val="007236B7"/>
    <w:rsid w:val="007247E4"/>
    <w:rsid w:val="0072779A"/>
    <w:rsid w:val="0073382F"/>
    <w:rsid w:val="00742FAD"/>
    <w:rsid w:val="007637F9"/>
    <w:rsid w:val="007707C1"/>
    <w:rsid w:val="00783CC4"/>
    <w:rsid w:val="00792AB4"/>
    <w:rsid w:val="007B29E9"/>
    <w:rsid w:val="007B6E3C"/>
    <w:rsid w:val="007F4209"/>
    <w:rsid w:val="00801EB2"/>
    <w:rsid w:val="008070D7"/>
    <w:rsid w:val="00841636"/>
    <w:rsid w:val="008423C3"/>
    <w:rsid w:val="00853473"/>
    <w:rsid w:val="00871FD7"/>
    <w:rsid w:val="00877A25"/>
    <w:rsid w:val="008E5BE3"/>
    <w:rsid w:val="00914AB5"/>
    <w:rsid w:val="00917132"/>
    <w:rsid w:val="0093477C"/>
    <w:rsid w:val="00937777"/>
    <w:rsid w:val="0095765D"/>
    <w:rsid w:val="00974380"/>
    <w:rsid w:val="0098442C"/>
    <w:rsid w:val="009C036E"/>
    <w:rsid w:val="009C7030"/>
    <w:rsid w:val="009F6E94"/>
    <w:rsid w:val="00A01FE6"/>
    <w:rsid w:val="00A21814"/>
    <w:rsid w:val="00A32475"/>
    <w:rsid w:val="00A9225E"/>
    <w:rsid w:val="00AA1D8D"/>
    <w:rsid w:val="00AC5D49"/>
    <w:rsid w:val="00AC6153"/>
    <w:rsid w:val="00AD3B28"/>
    <w:rsid w:val="00AD5F0C"/>
    <w:rsid w:val="00AE199F"/>
    <w:rsid w:val="00AE54DA"/>
    <w:rsid w:val="00AF2068"/>
    <w:rsid w:val="00B011C6"/>
    <w:rsid w:val="00B05A9F"/>
    <w:rsid w:val="00B10DE4"/>
    <w:rsid w:val="00B128E9"/>
    <w:rsid w:val="00B24D72"/>
    <w:rsid w:val="00B30D11"/>
    <w:rsid w:val="00B32C76"/>
    <w:rsid w:val="00B40F32"/>
    <w:rsid w:val="00B47730"/>
    <w:rsid w:val="00B53C41"/>
    <w:rsid w:val="00B72D8E"/>
    <w:rsid w:val="00B73B79"/>
    <w:rsid w:val="00B81BC8"/>
    <w:rsid w:val="00B918E6"/>
    <w:rsid w:val="00BB123B"/>
    <w:rsid w:val="00BB2302"/>
    <w:rsid w:val="00BB65D5"/>
    <w:rsid w:val="00BE340D"/>
    <w:rsid w:val="00BE68E6"/>
    <w:rsid w:val="00BF647B"/>
    <w:rsid w:val="00C32EF6"/>
    <w:rsid w:val="00C331B4"/>
    <w:rsid w:val="00C44E4D"/>
    <w:rsid w:val="00C45B5B"/>
    <w:rsid w:val="00CB0664"/>
    <w:rsid w:val="00CC6F5D"/>
    <w:rsid w:val="00CF3B04"/>
    <w:rsid w:val="00D0626A"/>
    <w:rsid w:val="00D10687"/>
    <w:rsid w:val="00D14650"/>
    <w:rsid w:val="00D37D65"/>
    <w:rsid w:val="00D51856"/>
    <w:rsid w:val="00D569E7"/>
    <w:rsid w:val="00D65048"/>
    <w:rsid w:val="00D733A6"/>
    <w:rsid w:val="00D80249"/>
    <w:rsid w:val="00D82287"/>
    <w:rsid w:val="00D85179"/>
    <w:rsid w:val="00D93A35"/>
    <w:rsid w:val="00D94C9C"/>
    <w:rsid w:val="00DB3907"/>
    <w:rsid w:val="00DB493F"/>
    <w:rsid w:val="00DF4A66"/>
    <w:rsid w:val="00E07B02"/>
    <w:rsid w:val="00E330A5"/>
    <w:rsid w:val="00E3371A"/>
    <w:rsid w:val="00E359BE"/>
    <w:rsid w:val="00E41E08"/>
    <w:rsid w:val="00E51EA7"/>
    <w:rsid w:val="00E60791"/>
    <w:rsid w:val="00E75D19"/>
    <w:rsid w:val="00E97208"/>
    <w:rsid w:val="00EB3B7F"/>
    <w:rsid w:val="00EB4649"/>
    <w:rsid w:val="00EC1AA8"/>
    <w:rsid w:val="00F116DA"/>
    <w:rsid w:val="00F221AE"/>
    <w:rsid w:val="00F44715"/>
    <w:rsid w:val="00F604EF"/>
    <w:rsid w:val="00F8494A"/>
    <w:rsid w:val="00F875E2"/>
    <w:rsid w:val="00FA3334"/>
    <w:rsid w:val="00FC663C"/>
    <w:rsid w:val="00FC693F"/>
    <w:rsid w:val="00FD245A"/>
    <w:rsid w:val="00FE09EC"/>
    <w:rsid w:val="00FF61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5CBFC4"/>
  <w14:defaultImageDpi w14:val="300"/>
  <w15:docId w15:val="{5D99C558-09CE-481B-977E-3B29E54DC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6348BB"/>
    <w:pPr>
      <w:spacing w:after="100"/>
    </w:pPr>
  </w:style>
  <w:style w:type="paragraph" w:styleId="TOC2">
    <w:name w:val="toc 2"/>
    <w:basedOn w:val="Normal"/>
    <w:next w:val="Normal"/>
    <w:autoRedefine/>
    <w:uiPriority w:val="39"/>
    <w:unhideWhenUsed/>
    <w:rsid w:val="006348BB"/>
    <w:pPr>
      <w:spacing w:after="100"/>
      <w:ind w:left="220"/>
    </w:pPr>
  </w:style>
  <w:style w:type="paragraph" w:styleId="TOC3">
    <w:name w:val="toc 3"/>
    <w:basedOn w:val="Normal"/>
    <w:next w:val="Normal"/>
    <w:autoRedefine/>
    <w:uiPriority w:val="39"/>
    <w:unhideWhenUsed/>
    <w:rsid w:val="006348BB"/>
    <w:pPr>
      <w:spacing w:after="100"/>
      <w:ind w:left="440"/>
    </w:pPr>
  </w:style>
  <w:style w:type="character" w:styleId="Hyperlink">
    <w:name w:val="Hyperlink"/>
    <w:basedOn w:val="DefaultParagraphFont"/>
    <w:uiPriority w:val="99"/>
    <w:unhideWhenUsed/>
    <w:rsid w:val="006348BB"/>
    <w:rPr>
      <w:color w:val="0000FF" w:themeColor="hyperlink"/>
      <w:u w:val="single"/>
    </w:rPr>
  </w:style>
  <w:style w:type="paragraph" w:styleId="NormalWeb">
    <w:name w:val="Normal (Web)"/>
    <w:basedOn w:val="Normal"/>
    <w:uiPriority w:val="99"/>
    <w:semiHidden/>
    <w:unhideWhenUsed/>
    <w:rsid w:val="007637F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4224">
      <w:bodyDiv w:val="1"/>
      <w:marLeft w:val="0"/>
      <w:marRight w:val="0"/>
      <w:marTop w:val="0"/>
      <w:marBottom w:val="0"/>
      <w:divBdr>
        <w:top w:val="none" w:sz="0" w:space="0" w:color="auto"/>
        <w:left w:val="none" w:sz="0" w:space="0" w:color="auto"/>
        <w:bottom w:val="none" w:sz="0" w:space="0" w:color="auto"/>
        <w:right w:val="none" w:sz="0" w:space="0" w:color="auto"/>
      </w:divBdr>
    </w:div>
    <w:div w:id="39137076">
      <w:bodyDiv w:val="1"/>
      <w:marLeft w:val="0"/>
      <w:marRight w:val="0"/>
      <w:marTop w:val="0"/>
      <w:marBottom w:val="0"/>
      <w:divBdr>
        <w:top w:val="none" w:sz="0" w:space="0" w:color="auto"/>
        <w:left w:val="none" w:sz="0" w:space="0" w:color="auto"/>
        <w:bottom w:val="none" w:sz="0" w:space="0" w:color="auto"/>
        <w:right w:val="none" w:sz="0" w:space="0" w:color="auto"/>
      </w:divBdr>
    </w:div>
    <w:div w:id="41559459">
      <w:bodyDiv w:val="1"/>
      <w:marLeft w:val="0"/>
      <w:marRight w:val="0"/>
      <w:marTop w:val="0"/>
      <w:marBottom w:val="0"/>
      <w:divBdr>
        <w:top w:val="none" w:sz="0" w:space="0" w:color="auto"/>
        <w:left w:val="none" w:sz="0" w:space="0" w:color="auto"/>
        <w:bottom w:val="none" w:sz="0" w:space="0" w:color="auto"/>
        <w:right w:val="none" w:sz="0" w:space="0" w:color="auto"/>
      </w:divBdr>
    </w:div>
    <w:div w:id="71589121">
      <w:bodyDiv w:val="1"/>
      <w:marLeft w:val="0"/>
      <w:marRight w:val="0"/>
      <w:marTop w:val="0"/>
      <w:marBottom w:val="0"/>
      <w:divBdr>
        <w:top w:val="none" w:sz="0" w:space="0" w:color="auto"/>
        <w:left w:val="none" w:sz="0" w:space="0" w:color="auto"/>
        <w:bottom w:val="none" w:sz="0" w:space="0" w:color="auto"/>
        <w:right w:val="none" w:sz="0" w:space="0" w:color="auto"/>
      </w:divBdr>
    </w:div>
    <w:div w:id="81343363">
      <w:bodyDiv w:val="1"/>
      <w:marLeft w:val="0"/>
      <w:marRight w:val="0"/>
      <w:marTop w:val="0"/>
      <w:marBottom w:val="0"/>
      <w:divBdr>
        <w:top w:val="none" w:sz="0" w:space="0" w:color="auto"/>
        <w:left w:val="none" w:sz="0" w:space="0" w:color="auto"/>
        <w:bottom w:val="none" w:sz="0" w:space="0" w:color="auto"/>
        <w:right w:val="none" w:sz="0" w:space="0" w:color="auto"/>
      </w:divBdr>
    </w:div>
    <w:div w:id="284308656">
      <w:bodyDiv w:val="1"/>
      <w:marLeft w:val="0"/>
      <w:marRight w:val="0"/>
      <w:marTop w:val="0"/>
      <w:marBottom w:val="0"/>
      <w:divBdr>
        <w:top w:val="none" w:sz="0" w:space="0" w:color="auto"/>
        <w:left w:val="none" w:sz="0" w:space="0" w:color="auto"/>
        <w:bottom w:val="none" w:sz="0" w:space="0" w:color="auto"/>
        <w:right w:val="none" w:sz="0" w:space="0" w:color="auto"/>
      </w:divBdr>
    </w:div>
    <w:div w:id="543568165">
      <w:bodyDiv w:val="1"/>
      <w:marLeft w:val="0"/>
      <w:marRight w:val="0"/>
      <w:marTop w:val="0"/>
      <w:marBottom w:val="0"/>
      <w:divBdr>
        <w:top w:val="none" w:sz="0" w:space="0" w:color="auto"/>
        <w:left w:val="none" w:sz="0" w:space="0" w:color="auto"/>
        <w:bottom w:val="none" w:sz="0" w:space="0" w:color="auto"/>
        <w:right w:val="none" w:sz="0" w:space="0" w:color="auto"/>
      </w:divBdr>
    </w:div>
    <w:div w:id="569388012">
      <w:bodyDiv w:val="1"/>
      <w:marLeft w:val="0"/>
      <w:marRight w:val="0"/>
      <w:marTop w:val="0"/>
      <w:marBottom w:val="0"/>
      <w:divBdr>
        <w:top w:val="none" w:sz="0" w:space="0" w:color="auto"/>
        <w:left w:val="none" w:sz="0" w:space="0" w:color="auto"/>
        <w:bottom w:val="none" w:sz="0" w:space="0" w:color="auto"/>
        <w:right w:val="none" w:sz="0" w:space="0" w:color="auto"/>
      </w:divBdr>
    </w:div>
    <w:div w:id="576868199">
      <w:bodyDiv w:val="1"/>
      <w:marLeft w:val="0"/>
      <w:marRight w:val="0"/>
      <w:marTop w:val="0"/>
      <w:marBottom w:val="0"/>
      <w:divBdr>
        <w:top w:val="none" w:sz="0" w:space="0" w:color="auto"/>
        <w:left w:val="none" w:sz="0" w:space="0" w:color="auto"/>
        <w:bottom w:val="none" w:sz="0" w:space="0" w:color="auto"/>
        <w:right w:val="none" w:sz="0" w:space="0" w:color="auto"/>
      </w:divBdr>
    </w:div>
    <w:div w:id="663241031">
      <w:bodyDiv w:val="1"/>
      <w:marLeft w:val="0"/>
      <w:marRight w:val="0"/>
      <w:marTop w:val="0"/>
      <w:marBottom w:val="0"/>
      <w:divBdr>
        <w:top w:val="none" w:sz="0" w:space="0" w:color="auto"/>
        <w:left w:val="none" w:sz="0" w:space="0" w:color="auto"/>
        <w:bottom w:val="none" w:sz="0" w:space="0" w:color="auto"/>
        <w:right w:val="none" w:sz="0" w:space="0" w:color="auto"/>
      </w:divBdr>
    </w:div>
    <w:div w:id="698357680">
      <w:bodyDiv w:val="1"/>
      <w:marLeft w:val="0"/>
      <w:marRight w:val="0"/>
      <w:marTop w:val="0"/>
      <w:marBottom w:val="0"/>
      <w:divBdr>
        <w:top w:val="none" w:sz="0" w:space="0" w:color="auto"/>
        <w:left w:val="none" w:sz="0" w:space="0" w:color="auto"/>
        <w:bottom w:val="none" w:sz="0" w:space="0" w:color="auto"/>
        <w:right w:val="none" w:sz="0" w:space="0" w:color="auto"/>
      </w:divBdr>
    </w:div>
    <w:div w:id="710376605">
      <w:bodyDiv w:val="1"/>
      <w:marLeft w:val="0"/>
      <w:marRight w:val="0"/>
      <w:marTop w:val="0"/>
      <w:marBottom w:val="0"/>
      <w:divBdr>
        <w:top w:val="none" w:sz="0" w:space="0" w:color="auto"/>
        <w:left w:val="none" w:sz="0" w:space="0" w:color="auto"/>
        <w:bottom w:val="none" w:sz="0" w:space="0" w:color="auto"/>
        <w:right w:val="none" w:sz="0" w:space="0" w:color="auto"/>
      </w:divBdr>
    </w:div>
    <w:div w:id="791290127">
      <w:bodyDiv w:val="1"/>
      <w:marLeft w:val="0"/>
      <w:marRight w:val="0"/>
      <w:marTop w:val="0"/>
      <w:marBottom w:val="0"/>
      <w:divBdr>
        <w:top w:val="none" w:sz="0" w:space="0" w:color="auto"/>
        <w:left w:val="none" w:sz="0" w:space="0" w:color="auto"/>
        <w:bottom w:val="none" w:sz="0" w:space="0" w:color="auto"/>
        <w:right w:val="none" w:sz="0" w:space="0" w:color="auto"/>
      </w:divBdr>
    </w:div>
    <w:div w:id="815344864">
      <w:bodyDiv w:val="1"/>
      <w:marLeft w:val="0"/>
      <w:marRight w:val="0"/>
      <w:marTop w:val="0"/>
      <w:marBottom w:val="0"/>
      <w:divBdr>
        <w:top w:val="none" w:sz="0" w:space="0" w:color="auto"/>
        <w:left w:val="none" w:sz="0" w:space="0" w:color="auto"/>
        <w:bottom w:val="none" w:sz="0" w:space="0" w:color="auto"/>
        <w:right w:val="none" w:sz="0" w:space="0" w:color="auto"/>
      </w:divBdr>
    </w:div>
    <w:div w:id="1010185198">
      <w:bodyDiv w:val="1"/>
      <w:marLeft w:val="0"/>
      <w:marRight w:val="0"/>
      <w:marTop w:val="0"/>
      <w:marBottom w:val="0"/>
      <w:divBdr>
        <w:top w:val="none" w:sz="0" w:space="0" w:color="auto"/>
        <w:left w:val="none" w:sz="0" w:space="0" w:color="auto"/>
        <w:bottom w:val="none" w:sz="0" w:space="0" w:color="auto"/>
        <w:right w:val="none" w:sz="0" w:space="0" w:color="auto"/>
      </w:divBdr>
    </w:div>
    <w:div w:id="1036154917">
      <w:bodyDiv w:val="1"/>
      <w:marLeft w:val="0"/>
      <w:marRight w:val="0"/>
      <w:marTop w:val="0"/>
      <w:marBottom w:val="0"/>
      <w:divBdr>
        <w:top w:val="none" w:sz="0" w:space="0" w:color="auto"/>
        <w:left w:val="none" w:sz="0" w:space="0" w:color="auto"/>
        <w:bottom w:val="none" w:sz="0" w:space="0" w:color="auto"/>
        <w:right w:val="none" w:sz="0" w:space="0" w:color="auto"/>
      </w:divBdr>
    </w:div>
    <w:div w:id="1074620840">
      <w:bodyDiv w:val="1"/>
      <w:marLeft w:val="0"/>
      <w:marRight w:val="0"/>
      <w:marTop w:val="0"/>
      <w:marBottom w:val="0"/>
      <w:divBdr>
        <w:top w:val="none" w:sz="0" w:space="0" w:color="auto"/>
        <w:left w:val="none" w:sz="0" w:space="0" w:color="auto"/>
        <w:bottom w:val="none" w:sz="0" w:space="0" w:color="auto"/>
        <w:right w:val="none" w:sz="0" w:space="0" w:color="auto"/>
      </w:divBdr>
    </w:div>
    <w:div w:id="1178932743">
      <w:bodyDiv w:val="1"/>
      <w:marLeft w:val="0"/>
      <w:marRight w:val="0"/>
      <w:marTop w:val="0"/>
      <w:marBottom w:val="0"/>
      <w:divBdr>
        <w:top w:val="none" w:sz="0" w:space="0" w:color="auto"/>
        <w:left w:val="none" w:sz="0" w:space="0" w:color="auto"/>
        <w:bottom w:val="none" w:sz="0" w:space="0" w:color="auto"/>
        <w:right w:val="none" w:sz="0" w:space="0" w:color="auto"/>
      </w:divBdr>
    </w:div>
    <w:div w:id="1225798771">
      <w:bodyDiv w:val="1"/>
      <w:marLeft w:val="0"/>
      <w:marRight w:val="0"/>
      <w:marTop w:val="0"/>
      <w:marBottom w:val="0"/>
      <w:divBdr>
        <w:top w:val="none" w:sz="0" w:space="0" w:color="auto"/>
        <w:left w:val="none" w:sz="0" w:space="0" w:color="auto"/>
        <w:bottom w:val="none" w:sz="0" w:space="0" w:color="auto"/>
        <w:right w:val="none" w:sz="0" w:space="0" w:color="auto"/>
      </w:divBdr>
    </w:div>
    <w:div w:id="1235049827">
      <w:bodyDiv w:val="1"/>
      <w:marLeft w:val="0"/>
      <w:marRight w:val="0"/>
      <w:marTop w:val="0"/>
      <w:marBottom w:val="0"/>
      <w:divBdr>
        <w:top w:val="none" w:sz="0" w:space="0" w:color="auto"/>
        <w:left w:val="none" w:sz="0" w:space="0" w:color="auto"/>
        <w:bottom w:val="none" w:sz="0" w:space="0" w:color="auto"/>
        <w:right w:val="none" w:sz="0" w:space="0" w:color="auto"/>
      </w:divBdr>
    </w:div>
    <w:div w:id="1296788177">
      <w:bodyDiv w:val="1"/>
      <w:marLeft w:val="0"/>
      <w:marRight w:val="0"/>
      <w:marTop w:val="0"/>
      <w:marBottom w:val="0"/>
      <w:divBdr>
        <w:top w:val="none" w:sz="0" w:space="0" w:color="auto"/>
        <w:left w:val="none" w:sz="0" w:space="0" w:color="auto"/>
        <w:bottom w:val="none" w:sz="0" w:space="0" w:color="auto"/>
        <w:right w:val="none" w:sz="0" w:space="0" w:color="auto"/>
      </w:divBdr>
    </w:div>
    <w:div w:id="1422144496">
      <w:bodyDiv w:val="1"/>
      <w:marLeft w:val="0"/>
      <w:marRight w:val="0"/>
      <w:marTop w:val="0"/>
      <w:marBottom w:val="0"/>
      <w:divBdr>
        <w:top w:val="none" w:sz="0" w:space="0" w:color="auto"/>
        <w:left w:val="none" w:sz="0" w:space="0" w:color="auto"/>
        <w:bottom w:val="none" w:sz="0" w:space="0" w:color="auto"/>
        <w:right w:val="none" w:sz="0" w:space="0" w:color="auto"/>
      </w:divBdr>
    </w:div>
    <w:div w:id="1433015292">
      <w:bodyDiv w:val="1"/>
      <w:marLeft w:val="0"/>
      <w:marRight w:val="0"/>
      <w:marTop w:val="0"/>
      <w:marBottom w:val="0"/>
      <w:divBdr>
        <w:top w:val="none" w:sz="0" w:space="0" w:color="auto"/>
        <w:left w:val="none" w:sz="0" w:space="0" w:color="auto"/>
        <w:bottom w:val="none" w:sz="0" w:space="0" w:color="auto"/>
        <w:right w:val="none" w:sz="0" w:space="0" w:color="auto"/>
      </w:divBdr>
    </w:div>
    <w:div w:id="1459832074">
      <w:bodyDiv w:val="1"/>
      <w:marLeft w:val="0"/>
      <w:marRight w:val="0"/>
      <w:marTop w:val="0"/>
      <w:marBottom w:val="0"/>
      <w:divBdr>
        <w:top w:val="none" w:sz="0" w:space="0" w:color="auto"/>
        <w:left w:val="none" w:sz="0" w:space="0" w:color="auto"/>
        <w:bottom w:val="none" w:sz="0" w:space="0" w:color="auto"/>
        <w:right w:val="none" w:sz="0" w:space="0" w:color="auto"/>
      </w:divBdr>
    </w:div>
    <w:div w:id="1475101070">
      <w:bodyDiv w:val="1"/>
      <w:marLeft w:val="0"/>
      <w:marRight w:val="0"/>
      <w:marTop w:val="0"/>
      <w:marBottom w:val="0"/>
      <w:divBdr>
        <w:top w:val="none" w:sz="0" w:space="0" w:color="auto"/>
        <w:left w:val="none" w:sz="0" w:space="0" w:color="auto"/>
        <w:bottom w:val="none" w:sz="0" w:space="0" w:color="auto"/>
        <w:right w:val="none" w:sz="0" w:space="0" w:color="auto"/>
      </w:divBdr>
    </w:div>
    <w:div w:id="1577787846">
      <w:bodyDiv w:val="1"/>
      <w:marLeft w:val="0"/>
      <w:marRight w:val="0"/>
      <w:marTop w:val="0"/>
      <w:marBottom w:val="0"/>
      <w:divBdr>
        <w:top w:val="none" w:sz="0" w:space="0" w:color="auto"/>
        <w:left w:val="none" w:sz="0" w:space="0" w:color="auto"/>
        <w:bottom w:val="none" w:sz="0" w:space="0" w:color="auto"/>
        <w:right w:val="none" w:sz="0" w:space="0" w:color="auto"/>
      </w:divBdr>
    </w:div>
    <w:div w:id="1632250152">
      <w:bodyDiv w:val="1"/>
      <w:marLeft w:val="0"/>
      <w:marRight w:val="0"/>
      <w:marTop w:val="0"/>
      <w:marBottom w:val="0"/>
      <w:divBdr>
        <w:top w:val="none" w:sz="0" w:space="0" w:color="auto"/>
        <w:left w:val="none" w:sz="0" w:space="0" w:color="auto"/>
        <w:bottom w:val="none" w:sz="0" w:space="0" w:color="auto"/>
        <w:right w:val="none" w:sz="0" w:space="0" w:color="auto"/>
      </w:divBdr>
    </w:div>
    <w:div w:id="1687632581">
      <w:bodyDiv w:val="1"/>
      <w:marLeft w:val="0"/>
      <w:marRight w:val="0"/>
      <w:marTop w:val="0"/>
      <w:marBottom w:val="0"/>
      <w:divBdr>
        <w:top w:val="none" w:sz="0" w:space="0" w:color="auto"/>
        <w:left w:val="none" w:sz="0" w:space="0" w:color="auto"/>
        <w:bottom w:val="none" w:sz="0" w:space="0" w:color="auto"/>
        <w:right w:val="none" w:sz="0" w:space="0" w:color="auto"/>
      </w:divBdr>
    </w:div>
    <w:div w:id="1690451587">
      <w:bodyDiv w:val="1"/>
      <w:marLeft w:val="0"/>
      <w:marRight w:val="0"/>
      <w:marTop w:val="0"/>
      <w:marBottom w:val="0"/>
      <w:divBdr>
        <w:top w:val="none" w:sz="0" w:space="0" w:color="auto"/>
        <w:left w:val="none" w:sz="0" w:space="0" w:color="auto"/>
        <w:bottom w:val="none" w:sz="0" w:space="0" w:color="auto"/>
        <w:right w:val="none" w:sz="0" w:space="0" w:color="auto"/>
      </w:divBdr>
    </w:div>
    <w:div w:id="1845243360">
      <w:bodyDiv w:val="1"/>
      <w:marLeft w:val="0"/>
      <w:marRight w:val="0"/>
      <w:marTop w:val="0"/>
      <w:marBottom w:val="0"/>
      <w:divBdr>
        <w:top w:val="none" w:sz="0" w:space="0" w:color="auto"/>
        <w:left w:val="none" w:sz="0" w:space="0" w:color="auto"/>
        <w:bottom w:val="none" w:sz="0" w:space="0" w:color="auto"/>
        <w:right w:val="none" w:sz="0" w:space="0" w:color="auto"/>
      </w:divBdr>
    </w:div>
    <w:div w:id="1900238365">
      <w:bodyDiv w:val="1"/>
      <w:marLeft w:val="0"/>
      <w:marRight w:val="0"/>
      <w:marTop w:val="0"/>
      <w:marBottom w:val="0"/>
      <w:divBdr>
        <w:top w:val="none" w:sz="0" w:space="0" w:color="auto"/>
        <w:left w:val="none" w:sz="0" w:space="0" w:color="auto"/>
        <w:bottom w:val="none" w:sz="0" w:space="0" w:color="auto"/>
        <w:right w:val="none" w:sz="0" w:space="0" w:color="auto"/>
      </w:divBdr>
    </w:div>
    <w:div w:id="1957445358">
      <w:bodyDiv w:val="1"/>
      <w:marLeft w:val="0"/>
      <w:marRight w:val="0"/>
      <w:marTop w:val="0"/>
      <w:marBottom w:val="0"/>
      <w:divBdr>
        <w:top w:val="none" w:sz="0" w:space="0" w:color="auto"/>
        <w:left w:val="none" w:sz="0" w:space="0" w:color="auto"/>
        <w:bottom w:val="none" w:sz="0" w:space="0" w:color="auto"/>
        <w:right w:val="none" w:sz="0" w:space="0" w:color="auto"/>
      </w:divBdr>
    </w:div>
    <w:div w:id="1964268031">
      <w:bodyDiv w:val="1"/>
      <w:marLeft w:val="0"/>
      <w:marRight w:val="0"/>
      <w:marTop w:val="0"/>
      <w:marBottom w:val="0"/>
      <w:divBdr>
        <w:top w:val="none" w:sz="0" w:space="0" w:color="auto"/>
        <w:left w:val="none" w:sz="0" w:space="0" w:color="auto"/>
        <w:bottom w:val="none" w:sz="0" w:space="0" w:color="auto"/>
        <w:right w:val="none" w:sz="0" w:space="0" w:color="auto"/>
      </w:divBdr>
    </w:div>
    <w:div w:id="2059206899">
      <w:bodyDiv w:val="1"/>
      <w:marLeft w:val="0"/>
      <w:marRight w:val="0"/>
      <w:marTop w:val="0"/>
      <w:marBottom w:val="0"/>
      <w:divBdr>
        <w:top w:val="none" w:sz="0" w:space="0" w:color="auto"/>
        <w:left w:val="none" w:sz="0" w:space="0" w:color="auto"/>
        <w:bottom w:val="none" w:sz="0" w:space="0" w:color="auto"/>
        <w:right w:val="none" w:sz="0" w:space="0" w:color="auto"/>
      </w:divBdr>
    </w:div>
    <w:div w:id="2074506048">
      <w:bodyDiv w:val="1"/>
      <w:marLeft w:val="0"/>
      <w:marRight w:val="0"/>
      <w:marTop w:val="0"/>
      <w:marBottom w:val="0"/>
      <w:divBdr>
        <w:top w:val="none" w:sz="0" w:space="0" w:color="auto"/>
        <w:left w:val="none" w:sz="0" w:space="0" w:color="auto"/>
        <w:bottom w:val="none" w:sz="0" w:space="0" w:color="auto"/>
        <w:right w:val="none" w:sz="0" w:space="0" w:color="auto"/>
      </w:divBdr>
    </w:div>
    <w:div w:id="2089761790">
      <w:bodyDiv w:val="1"/>
      <w:marLeft w:val="0"/>
      <w:marRight w:val="0"/>
      <w:marTop w:val="0"/>
      <w:marBottom w:val="0"/>
      <w:divBdr>
        <w:top w:val="none" w:sz="0" w:space="0" w:color="auto"/>
        <w:left w:val="none" w:sz="0" w:space="0" w:color="auto"/>
        <w:bottom w:val="none" w:sz="0" w:space="0" w:color="auto"/>
        <w:right w:val="none" w:sz="0" w:space="0" w:color="auto"/>
      </w:divBdr>
    </w:div>
    <w:div w:id="21151298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sef.org/projects/23rd-asef-summer-university-asefsu23/"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10</Pages>
  <Words>1583</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10591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Muhammad Ahmad Naveed</cp:lastModifiedBy>
  <cp:revision>215</cp:revision>
  <dcterms:created xsi:type="dcterms:W3CDTF">2025-05-01T16:26:00Z</dcterms:created>
  <dcterms:modified xsi:type="dcterms:W3CDTF">2025-05-31T07:43:00Z</dcterms:modified>
  <cp:category/>
</cp:coreProperties>
</file>